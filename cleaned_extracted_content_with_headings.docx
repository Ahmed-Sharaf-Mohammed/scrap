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المصادر والمراجع</w:t>
      </w:r>
    </w:p>
    <w:p/>
    <w:p>
      <w:r>
        <w:rPr>
          <w:b/>
          <w:u w:val="single"/>
        </w:rPr>
        <w:t xml:space="preserve">القرآن </w:t>
      </w:r>
      <w:r>
        <w:rPr>
          <w:b/>
          <w:u w:val="single"/>
        </w:rPr>
        <w:t xml:space="preserve">الكريم. </w:t>
      </w:r>
    </w:p>
    <w:p/>
    <w:p>
      <w:r>
        <w:rPr>
          <w:b/>
          <w:u w:val="single"/>
        </w:rPr>
        <w:t xml:space="preserve">أولا: </w:t>
      </w:r>
      <w:r>
        <w:rPr>
          <w:b/>
          <w:u w:val="single"/>
        </w:rPr>
        <w:t xml:space="preserve">الدواوين </w:t>
      </w:r>
      <w:r>
        <w:rPr>
          <w:b/>
          <w:u w:val="single"/>
        </w:rPr>
        <w:t xml:space="preserve">الشعرية: </w:t>
      </w:r>
    </w:p>
    <w:p>
      <w:r>
        <w:rPr>
          <w:b/>
        </w:rPr>
        <w:t xml:space="preserve">1_ </w:t>
      </w:r>
      <w:r>
        <w:rPr>
          <w:b/>
        </w:rPr>
        <w:t xml:space="preserve">بشار </w:t>
      </w:r>
      <w:r>
        <w:rPr>
          <w:b/>
        </w:rPr>
        <w:t xml:space="preserve">بن </w:t>
      </w:r>
      <w:r>
        <w:rPr>
          <w:b/>
        </w:rPr>
        <w:t xml:space="preserve">برد، </w:t>
      </w:r>
      <w:r>
        <w:rPr>
          <w:b/>
        </w:rPr>
        <w:t xml:space="preserve">ديوانه، </w:t>
      </w:r>
      <w:r>
        <w:rPr>
          <w:b/>
        </w:rPr>
        <w:t xml:space="preserve">شرح: </w:t>
      </w:r>
      <w:r>
        <w:rPr>
          <w:b/>
        </w:rPr>
        <w:t xml:space="preserve">محمد </w:t>
      </w:r>
      <w:r>
        <w:rPr>
          <w:b/>
        </w:rPr>
        <w:t xml:space="preserve">الطاهر </w:t>
      </w:r>
      <w:r>
        <w:rPr>
          <w:b/>
        </w:rPr>
        <w:t xml:space="preserve">ابن </w:t>
      </w:r>
      <w:r>
        <w:rPr>
          <w:b/>
        </w:rPr>
        <w:t xml:space="preserve">عاشور، </w:t>
      </w:r>
      <w:r>
        <w:rPr>
          <w:b/>
        </w:rPr>
        <w:t xml:space="preserve">تعليق: </w:t>
      </w:r>
      <w:r>
        <w:rPr>
          <w:b/>
        </w:rPr>
        <w:t xml:space="preserve">رفعت </w:t>
      </w:r>
      <w:r>
        <w:rPr>
          <w:b/>
        </w:rPr>
        <w:t xml:space="preserve">فتح </w:t>
      </w:r>
      <w:r>
        <w:rPr>
          <w:b/>
        </w:rPr>
        <w:t xml:space="preserve">الله، </w:t>
      </w:r>
      <w:r>
        <w:rPr>
          <w:b/>
        </w:rPr>
        <w:t xml:space="preserve">شوقي </w:t>
      </w:r>
      <w:r>
        <w:rPr>
          <w:b/>
        </w:rPr>
        <w:t xml:space="preserve">أمين، </w:t>
      </w:r>
      <w:r>
        <w:rPr>
          <w:b/>
        </w:rPr>
        <w:t xml:space="preserve">مطبعة </w:t>
      </w:r>
      <w:r>
        <w:rPr>
          <w:b/>
        </w:rPr>
        <w:t xml:space="preserve">لجنة </w:t>
      </w:r>
      <w:r>
        <w:rPr>
          <w:b/>
        </w:rPr>
        <w:t xml:space="preserve">التأليف </w:t>
      </w:r>
      <w:r>
        <w:rPr>
          <w:b/>
        </w:rPr>
        <w:t xml:space="preserve">والترجمة- </w:t>
      </w:r>
      <w:r>
        <w:rPr>
          <w:b/>
        </w:rPr>
        <w:t xml:space="preserve">القاهرة. </w:t>
      </w:r>
      <w:r>
        <w:rPr>
          <w:b/>
        </w:rPr>
        <w:t xml:space="preserve">( </w:t>
      </w:r>
      <w:r>
        <w:rPr>
          <w:b/>
        </w:rPr>
        <w:t xml:space="preserve">4 </w:t>
      </w:r>
      <w:r>
        <w:rPr>
          <w:b/>
        </w:rPr>
        <w:t xml:space="preserve">أجزاء). </w:t>
      </w:r>
    </w:p>
    <w:p/>
    <w:p>
      <w:r>
        <w:rPr>
          <w:b/>
        </w:rPr>
        <w:t xml:space="preserve">2_ </w:t>
      </w:r>
      <w:r>
        <w:rPr>
          <w:b/>
        </w:rPr>
        <w:t xml:space="preserve">أبو </w:t>
      </w:r>
      <w:r>
        <w:rPr>
          <w:b/>
        </w:rPr>
        <w:t xml:space="preserve">نواس، </w:t>
      </w:r>
      <w:r>
        <w:rPr>
          <w:b/>
        </w:rPr>
        <w:t xml:space="preserve">محمود </w:t>
      </w:r>
      <w:r>
        <w:rPr>
          <w:b/>
        </w:rPr>
        <w:t xml:space="preserve">أفندي </w:t>
      </w:r>
      <w:r>
        <w:rPr>
          <w:b/>
        </w:rPr>
        <w:t xml:space="preserve">واصف، </w:t>
      </w:r>
      <w:r>
        <w:rPr>
          <w:b/>
        </w:rPr>
        <w:t xml:space="preserve">المطبعة </w:t>
      </w:r>
      <w:r>
        <w:rPr>
          <w:b/>
        </w:rPr>
        <w:t xml:space="preserve">العمومية، </w:t>
      </w:r>
      <w:r>
        <w:rPr>
          <w:b/>
        </w:rPr>
        <w:t xml:space="preserve">ط1، </w:t>
      </w:r>
      <w:r>
        <w:rPr>
          <w:b/>
        </w:rPr>
        <w:t xml:space="preserve">1898م. </w:t>
      </w:r>
    </w:p>
    <w:p/>
    <w:p>
      <w:r>
        <w:rPr>
          <w:b/>
        </w:rPr>
        <w:t xml:space="preserve">3-أبو </w:t>
      </w:r>
      <w:r>
        <w:rPr>
          <w:b/>
        </w:rPr>
        <w:t xml:space="preserve">العتاهية، </w:t>
      </w:r>
      <w:r>
        <w:rPr>
          <w:b/>
        </w:rPr>
        <w:t xml:space="preserve">دار </w:t>
      </w:r>
      <w:r>
        <w:rPr>
          <w:b/>
        </w:rPr>
        <w:t xml:space="preserve">بيروت، </w:t>
      </w:r>
      <w:r>
        <w:rPr>
          <w:b/>
        </w:rPr>
        <w:t xml:space="preserve">1986م. </w:t>
      </w:r>
    </w:p>
    <w:p/>
    <w:p>
      <w:r>
        <w:rPr>
          <w:b/>
        </w:rPr>
        <w:t xml:space="preserve">4- </w:t>
      </w:r>
      <w:r>
        <w:rPr>
          <w:b/>
        </w:rPr>
        <w:t xml:space="preserve">تمام </w:t>
      </w:r>
      <w:r>
        <w:rPr>
          <w:b/>
        </w:rPr>
        <w:t xml:space="preserve">شرح </w:t>
      </w:r>
      <w:r>
        <w:rPr>
          <w:b/>
        </w:rPr>
        <w:t xml:space="preserve">عبده </w:t>
      </w:r>
      <w:r>
        <w:rPr>
          <w:b/>
        </w:rPr>
        <w:t xml:space="preserve">عزام، </w:t>
      </w:r>
      <w:r>
        <w:rPr>
          <w:b/>
        </w:rPr>
        <w:t xml:space="preserve">المعارف، </w:t>
      </w:r>
      <w:r>
        <w:rPr>
          <w:b/>
        </w:rPr>
        <w:t xml:space="preserve">ط4. </w:t>
      </w:r>
    </w:p>
    <w:p>
      <w:r>
        <w:rPr>
          <w:b/>
        </w:rPr>
        <w:t xml:space="preserve">العباس </w:t>
      </w:r>
      <w:r>
        <w:rPr>
          <w:b/>
        </w:rPr>
        <w:t xml:space="preserve">الأحنف </w:t>
      </w:r>
      <w:r>
        <w:rPr>
          <w:b/>
        </w:rPr>
        <w:t xml:space="preserve">وتحقيق: </w:t>
      </w:r>
      <w:r>
        <w:rPr>
          <w:b/>
        </w:rPr>
        <w:t xml:space="preserve">عاتكة </w:t>
      </w:r>
      <w:r>
        <w:rPr>
          <w:b/>
        </w:rPr>
        <w:t xml:space="preserve">الخزرجي، </w:t>
      </w:r>
      <w:r>
        <w:rPr>
          <w:b/>
        </w:rPr>
        <w:t xml:space="preserve">الكتب </w:t>
      </w:r>
      <w:r>
        <w:rPr>
          <w:b/>
        </w:rPr>
        <w:t xml:space="preserve">المصرية، </w:t>
      </w:r>
      <w:r>
        <w:rPr>
          <w:b/>
        </w:rPr>
        <w:t xml:space="preserve">1954م. </w:t>
      </w:r>
    </w:p>
    <w:p/>
    <w:p>
      <w:r>
        <w:rPr>
          <w:b/>
          <w:u w:val="single"/>
        </w:rPr>
        <w:t xml:space="preserve">ثانيا: </w:t>
      </w:r>
      <w:r>
        <w:rPr>
          <w:b/>
          <w:u w:val="single"/>
        </w:rPr>
        <w:t xml:space="preserve">المصادر </w:t>
      </w:r>
      <w:r>
        <w:rPr>
          <w:b/>
          <w:u w:val="single"/>
        </w:rPr>
        <w:t xml:space="preserve">العربية </w:t>
      </w:r>
      <w:r>
        <w:rPr>
          <w:b/>
          <w:u w:val="single"/>
        </w:rPr>
        <w:t xml:space="preserve">القديمة: </w:t>
      </w:r>
    </w:p>
    <w:p>
      <w:r>
        <w:rPr>
          <w:b/>
        </w:rPr>
        <w:t xml:space="preserve">· </w:t>
      </w:r>
      <w:r>
        <w:rPr>
          <w:b/>
        </w:rPr>
        <w:t xml:space="preserve">الأصفهاني: </w:t>
      </w:r>
      <w:r>
        <w:rPr>
          <w:b/>
        </w:rPr>
        <w:t xml:space="preserve">الفرج </w:t>
      </w:r>
      <w:r>
        <w:rPr>
          <w:b/>
        </w:rPr>
        <w:t xml:space="preserve">علي </w:t>
      </w:r>
    </w:p>
    <w:p>
      <w:r>
        <w:rPr>
          <w:b/>
        </w:rPr>
        <w:t xml:space="preserve">الأغاني، </w:t>
      </w:r>
      <w:r>
        <w:rPr>
          <w:b/>
        </w:rPr>
        <w:t xml:space="preserve">المصرية- </w:t>
      </w:r>
      <w:r>
        <w:rPr>
          <w:b/>
        </w:rPr>
        <w:t xml:space="preserve">مصر، </w:t>
      </w:r>
      <w:r>
        <w:rPr>
          <w:b/>
        </w:rPr>
        <w:t xml:space="preserve">ط1،( </w:t>
      </w:r>
      <w:r>
        <w:rPr>
          <w:b/>
        </w:rPr>
        <w:t xml:space="preserve">21 </w:t>
      </w:r>
      <w:r>
        <w:rPr>
          <w:b/>
        </w:rPr>
        <w:t xml:space="preserve">جزءا). </w:t>
      </w:r>
    </w:p>
    <w:p/>
    <w:p>
      <w:r>
        <w:rPr>
          <w:b/>
        </w:rPr>
        <w:t xml:space="preserve">الألوسي: </w:t>
      </w:r>
      <w:r>
        <w:rPr>
          <w:b/>
        </w:rPr>
        <w:t xml:space="preserve">شكري </w:t>
      </w:r>
    </w:p>
    <w:p>
      <w:r>
        <w:rPr>
          <w:b/>
        </w:rPr>
        <w:t xml:space="preserve">بلوغ </w:t>
      </w:r>
      <w:r>
        <w:rPr>
          <w:b/>
        </w:rPr>
        <w:t xml:space="preserve">الأرب </w:t>
      </w:r>
      <w:r>
        <w:rPr>
          <w:b/>
        </w:rPr>
        <w:t xml:space="preserve">في </w:t>
      </w:r>
      <w:r>
        <w:rPr>
          <w:b/>
        </w:rPr>
        <w:t xml:space="preserve">معرفة </w:t>
      </w:r>
      <w:r>
        <w:rPr>
          <w:b/>
        </w:rPr>
        <w:t xml:space="preserve">أحوال </w:t>
      </w:r>
      <w:r>
        <w:rPr>
          <w:b/>
        </w:rPr>
        <w:t xml:space="preserve">العرب، </w:t>
      </w:r>
      <w:r>
        <w:rPr>
          <w:b/>
        </w:rPr>
        <w:t xml:space="preserve">بهجة </w:t>
      </w:r>
      <w:r>
        <w:rPr>
          <w:b/>
        </w:rPr>
        <w:t xml:space="preserve">الأثري، </w:t>
      </w:r>
      <w:r>
        <w:rPr>
          <w:b/>
        </w:rPr>
        <w:t xml:space="preserve">الكتاب </w:t>
      </w:r>
      <w:r>
        <w:rPr>
          <w:b/>
        </w:rPr>
        <w:t xml:space="preserve">المصري- </w:t>
      </w:r>
      <w:r>
        <w:rPr>
          <w:b/>
        </w:rPr>
        <w:t xml:space="preserve">القاهرة، </w:t>
      </w:r>
      <w:r>
        <w:rPr>
          <w:b/>
        </w:rPr>
        <w:t xml:space="preserve">ط2. </w:t>
      </w:r>
    </w:p>
    <w:p/>
    <w:p>
      <w:r>
        <w:rPr>
          <w:b/>
        </w:rPr>
        <w:t xml:space="preserve">الجاحظ: </w:t>
      </w:r>
      <w:r>
        <w:rPr>
          <w:b/>
        </w:rPr>
        <w:t xml:space="preserve">عثمان </w:t>
      </w:r>
      <w:r>
        <w:rPr>
          <w:b/>
        </w:rPr>
        <w:t xml:space="preserve">عمرو </w:t>
      </w:r>
      <w:r>
        <w:rPr>
          <w:b/>
        </w:rPr>
        <w:t xml:space="preserve">بحر </w:t>
      </w:r>
    </w:p>
    <w:p>
      <w:r>
        <w:rPr>
          <w:b/>
        </w:rPr>
        <w:t xml:space="preserve">التاج </w:t>
      </w:r>
      <w:r>
        <w:rPr>
          <w:b/>
        </w:rPr>
        <w:t xml:space="preserve">أخلاق </w:t>
      </w:r>
      <w:r>
        <w:rPr>
          <w:b/>
        </w:rPr>
        <w:t xml:space="preserve">الملوك، </w:t>
      </w:r>
      <w:r>
        <w:rPr>
          <w:b/>
        </w:rPr>
        <w:t xml:space="preserve">تحقيق: </w:t>
      </w:r>
      <w:r>
        <w:rPr>
          <w:b/>
        </w:rPr>
        <w:t xml:space="preserve">أحمد </w:t>
      </w:r>
      <w:r>
        <w:rPr>
          <w:b/>
        </w:rPr>
        <w:t xml:space="preserve">زكي </w:t>
      </w:r>
      <w:r>
        <w:rPr>
          <w:b/>
        </w:rPr>
        <w:t xml:space="preserve">باشا، </w:t>
      </w:r>
      <w:r>
        <w:rPr>
          <w:b/>
        </w:rPr>
        <w:t xml:space="preserve">الأميرية </w:t>
      </w:r>
      <w:r>
        <w:rPr>
          <w:b/>
        </w:rPr>
        <w:t xml:space="preserve">– </w:t>
      </w:r>
      <w:r>
        <w:rPr>
          <w:b/>
        </w:rPr>
        <w:t xml:space="preserve">1914م. </w:t>
      </w:r>
    </w:p>
    <w:p>
      <w:r>
        <w:rPr>
          <w:b/>
        </w:rPr>
        <w:t xml:space="preserve">الحيوان، </w:t>
      </w:r>
      <w:r>
        <w:rPr>
          <w:b/>
        </w:rPr>
        <w:t xml:space="preserve">عبدالسلام </w:t>
      </w:r>
      <w:r>
        <w:rPr>
          <w:b/>
        </w:rPr>
        <w:t xml:space="preserve">هارون، </w:t>
      </w:r>
      <w:r>
        <w:rPr>
          <w:b/>
        </w:rPr>
        <w:t xml:space="preserve">مصطفى </w:t>
      </w:r>
      <w:r>
        <w:rPr>
          <w:b/>
        </w:rPr>
        <w:t xml:space="preserve">البابي </w:t>
      </w:r>
      <w:r>
        <w:rPr>
          <w:b/>
        </w:rPr>
        <w:t xml:space="preserve">الحلبي، </w:t>
      </w:r>
      <w:r>
        <w:rPr>
          <w:b/>
        </w:rPr>
        <w:t xml:space="preserve">1968م، </w:t>
      </w:r>
    </w:p>
    <w:p/>
    <w:p>
      <w:r>
        <w:rPr>
          <w:b/>
        </w:rPr>
        <w:t xml:space="preserve">البيان </w:t>
      </w:r>
      <w:r>
        <w:rPr>
          <w:b/>
        </w:rPr>
        <w:t xml:space="preserve">والتبيين، </w:t>
      </w:r>
      <w:r>
        <w:rPr>
          <w:b/>
        </w:rPr>
        <w:t xml:space="preserve">ومكتبة </w:t>
      </w:r>
      <w:r>
        <w:rPr>
          <w:b/>
        </w:rPr>
        <w:t xml:space="preserve">الهلال- </w:t>
      </w:r>
      <w:r>
        <w:rPr>
          <w:b/>
        </w:rPr>
        <w:t xml:space="preserve">2002م، </w:t>
      </w:r>
      <w:r>
        <w:rPr>
          <w:b/>
        </w:rPr>
        <w:t xml:space="preserve">د.ط. </w:t>
      </w:r>
    </w:p>
    <w:p/>
    <w:p>
      <w:r>
        <w:rPr>
          <w:b/>
        </w:rPr>
        <w:t xml:space="preserve">الزركلي: </w:t>
      </w:r>
      <w:r>
        <w:rPr>
          <w:b/>
        </w:rPr>
        <w:t xml:space="preserve">خير </w:t>
      </w:r>
      <w:r>
        <w:rPr>
          <w:b/>
        </w:rPr>
        <w:t xml:space="preserve">الدين </w:t>
      </w:r>
    </w:p>
    <w:p>
      <w:r>
        <w:rPr>
          <w:b/>
        </w:rPr>
        <w:t xml:space="preserve">الأعلام، </w:t>
      </w:r>
      <w:r>
        <w:rPr>
          <w:b/>
        </w:rPr>
        <w:t xml:space="preserve">العلم </w:t>
      </w:r>
      <w:r>
        <w:rPr>
          <w:b/>
        </w:rPr>
        <w:t xml:space="preserve">للملايين- </w:t>
      </w:r>
      <w:r>
        <w:rPr>
          <w:b/>
        </w:rPr>
        <w:t xml:space="preserve">ط15، </w:t>
      </w:r>
      <w:r>
        <w:rPr>
          <w:b/>
        </w:rPr>
        <w:t xml:space="preserve">2002م. </w:t>
      </w:r>
    </w:p>
    <w:p>
      <w:r>
        <w:rPr>
          <w:b/>
        </w:rPr>
        <w:t xml:space="preserve">الصفدي، </w:t>
      </w:r>
      <w:r>
        <w:rPr>
          <w:b/>
        </w:rPr>
        <w:t xml:space="preserve">صلاح </w:t>
      </w:r>
      <w:r>
        <w:rPr>
          <w:b/>
        </w:rPr>
        <w:t xml:space="preserve">خليل </w:t>
      </w:r>
      <w:r>
        <w:rPr>
          <w:b/>
        </w:rPr>
        <w:t xml:space="preserve">أيبك </w:t>
      </w:r>
      <w:r>
        <w:rPr>
          <w:b/>
        </w:rPr>
        <w:t xml:space="preserve">عبد </w:t>
      </w:r>
      <w:r>
        <w:rPr>
          <w:b/>
        </w:rPr>
        <w:t xml:space="preserve">الله </w:t>
      </w:r>
    </w:p>
    <w:p>
      <w:r>
        <w:rPr>
          <w:b/>
        </w:rPr>
        <w:t xml:space="preserve">الوافي </w:t>
      </w:r>
      <w:r>
        <w:rPr>
          <w:b/>
        </w:rPr>
        <w:t xml:space="preserve">بالوفيات، </w:t>
      </w:r>
      <w:r>
        <w:rPr>
          <w:b/>
        </w:rPr>
        <w:t xml:space="preserve">الأرناؤوط </w:t>
      </w:r>
      <w:r>
        <w:rPr>
          <w:b/>
        </w:rPr>
        <w:t xml:space="preserve">وتركي </w:t>
      </w:r>
      <w:r>
        <w:rPr>
          <w:b/>
        </w:rPr>
        <w:t xml:space="preserve">مصطفى، </w:t>
      </w:r>
      <w:r>
        <w:rPr>
          <w:b/>
        </w:rPr>
        <w:t xml:space="preserve">إحياء </w:t>
      </w:r>
      <w:r>
        <w:rPr>
          <w:b/>
        </w:rPr>
        <w:t xml:space="preserve">التراث </w:t>
      </w:r>
      <w:r>
        <w:rPr>
          <w:b/>
        </w:rPr>
        <w:t xml:space="preserve">2000م. </w:t>
      </w:r>
    </w:p>
    <w:p/>
    <w:p>
      <w:r>
        <w:rPr>
          <w:b/>
        </w:rPr>
        <w:t xml:space="preserve">قتيبة </w:t>
      </w:r>
      <w:r>
        <w:rPr>
          <w:b/>
        </w:rPr>
        <w:t xml:space="preserve">الدينوري </w:t>
      </w:r>
    </w:p>
    <w:p>
      <w:r>
        <w:rPr>
          <w:b/>
        </w:rPr>
        <w:t xml:space="preserve">الشعر </w:t>
      </w:r>
      <w:r>
        <w:rPr>
          <w:b/>
        </w:rPr>
        <w:t xml:space="preserve">والشعراء، </w:t>
      </w:r>
      <w:r>
        <w:rPr>
          <w:b/>
        </w:rPr>
        <w:t xml:space="preserve">الحديث- </w:t>
      </w:r>
      <w:r>
        <w:rPr>
          <w:b/>
        </w:rPr>
        <w:t xml:space="preserve">القاهرة،1423هـ. </w:t>
      </w:r>
    </w:p>
    <w:p>
      <w:r>
        <w:rPr>
          <w:b/>
        </w:rPr>
        <w:t xml:space="preserve">القرطاجني، </w:t>
      </w:r>
      <w:r>
        <w:rPr>
          <w:b/>
        </w:rPr>
        <w:t xml:space="preserve">حازم </w:t>
      </w:r>
    </w:p>
    <w:p>
      <w:r>
        <w:rPr>
          <w:b/>
        </w:rPr>
        <w:t xml:space="preserve">منهاج </w:t>
      </w:r>
      <w:r>
        <w:rPr>
          <w:b/>
        </w:rPr>
        <w:t xml:space="preserve">البلغاء </w:t>
      </w:r>
      <w:r>
        <w:rPr>
          <w:b/>
        </w:rPr>
        <w:t xml:space="preserve">وسراج </w:t>
      </w:r>
      <w:r>
        <w:rPr>
          <w:b/>
        </w:rPr>
        <w:t xml:space="preserve">الأدباء، </w:t>
      </w:r>
      <w:r>
        <w:rPr>
          <w:b/>
        </w:rPr>
        <w:t xml:space="preserve">الحبيب </w:t>
      </w:r>
      <w:r>
        <w:rPr>
          <w:b/>
        </w:rPr>
        <w:t xml:space="preserve">الخوجة، </w:t>
      </w:r>
      <w:r>
        <w:rPr>
          <w:b/>
        </w:rPr>
        <w:t xml:space="preserve">الدار </w:t>
      </w:r>
      <w:r>
        <w:rPr>
          <w:b/>
        </w:rPr>
        <w:t xml:space="preserve">للكتاب- </w:t>
      </w:r>
      <w:r>
        <w:rPr>
          <w:b/>
        </w:rPr>
        <w:t xml:space="preserve">تونس، </w:t>
      </w:r>
      <w:r>
        <w:rPr>
          <w:b/>
        </w:rPr>
        <w:t xml:space="preserve">2008م، </w:t>
      </w:r>
      <w:r>
        <w:rPr>
          <w:b/>
        </w:rPr>
        <w:t xml:space="preserve">ط3. </w:t>
      </w:r>
    </w:p>
    <w:p>
      <w:r>
        <w:rPr>
          <w:b/>
        </w:rPr>
        <w:t xml:space="preserve">منظور: </w:t>
      </w:r>
      <w:r>
        <w:rPr>
          <w:b/>
        </w:rPr>
        <w:t xml:space="preserve">مكرم </w:t>
      </w:r>
    </w:p>
    <w:p>
      <w:r>
        <w:rPr>
          <w:b/>
        </w:rPr>
        <w:t xml:space="preserve">لسان </w:t>
      </w:r>
      <w:r>
        <w:rPr>
          <w:b/>
        </w:rPr>
        <w:t xml:space="preserve">(عبد </w:t>
      </w:r>
      <w:r>
        <w:rPr>
          <w:b/>
        </w:rPr>
        <w:t xml:space="preserve">الكبير، </w:t>
      </w:r>
      <w:r>
        <w:rPr>
          <w:b/>
        </w:rPr>
        <w:t xml:space="preserve">حسب </w:t>
      </w:r>
      <w:r>
        <w:rPr>
          <w:b/>
        </w:rPr>
        <w:t xml:space="preserve">هاشم </w:t>
      </w:r>
      <w:r>
        <w:rPr>
          <w:b/>
        </w:rPr>
        <w:t xml:space="preserve">الشاذلي)، </w:t>
      </w:r>
      <w:r>
        <w:rPr>
          <w:b/>
        </w:rPr>
        <w:t xml:space="preserve">المعارف- </w:t>
      </w:r>
      <w:r>
        <w:rPr>
          <w:b/>
        </w:rPr>
        <w:t xml:space="preserve">د.ت، </w:t>
      </w:r>
    </w:p>
    <w:p>
      <w:r>
        <w:rPr>
          <w:b/>
        </w:rPr>
        <w:t xml:space="preserve">النويري: </w:t>
      </w:r>
      <w:r>
        <w:rPr>
          <w:b/>
        </w:rPr>
        <w:t xml:space="preserve">عبدالوهاب </w:t>
      </w:r>
    </w:p>
    <w:p>
      <w:r>
        <w:rPr>
          <w:b/>
        </w:rPr>
        <w:t xml:space="preserve">نهاية </w:t>
      </w:r>
      <w:r>
        <w:rPr>
          <w:b/>
        </w:rPr>
        <w:t xml:space="preserve">فنون </w:t>
      </w:r>
      <w:r>
        <w:rPr>
          <w:b/>
        </w:rPr>
        <w:t xml:space="preserve">الأدب، </w:t>
      </w:r>
      <w:r>
        <w:rPr>
          <w:b/>
        </w:rPr>
        <w:t xml:space="preserve">والوثائق </w:t>
      </w:r>
      <w:r>
        <w:rPr>
          <w:b/>
        </w:rPr>
        <w:t xml:space="preserve">القومية- </w:t>
      </w:r>
      <w:r>
        <w:rPr>
          <w:b/>
        </w:rPr>
        <w:t xml:space="preserve">1423هـ. </w:t>
      </w:r>
    </w:p>
    <w:p/>
    <w:p>
      <w:r>
        <w:rPr>
          <w:b/>
          <w:u w:val="single"/>
        </w:rPr>
        <w:t xml:space="preserve">ثالثا: </w:t>
      </w:r>
      <w:r>
        <w:rPr>
          <w:b/>
          <w:u w:val="single"/>
        </w:rPr>
        <w:t xml:space="preserve">المراجع </w:t>
      </w:r>
    </w:p>
    <w:p>
      <w:r>
        <w:rPr>
          <w:b/>
        </w:rPr>
        <w:t xml:space="preserve">إسماعيل: </w:t>
      </w:r>
      <w:r>
        <w:rPr>
          <w:b/>
        </w:rPr>
        <w:t xml:space="preserve">عز </w:t>
      </w:r>
    </w:p>
    <w:p>
      <w:r>
        <w:rPr>
          <w:b/>
        </w:rPr>
        <w:t xml:space="preserve">العباسي </w:t>
      </w:r>
      <w:r>
        <w:rPr>
          <w:b/>
        </w:rPr>
        <w:t xml:space="preserve">" </w:t>
      </w:r>
      <w:r>
        <w:rPr>
          <w:b/>
        </w:rPr>
        <w:t xml:space="preserve">الرؤية </w:t>
      </w:r>
      <w:r>
        <w:rPr>
          <w:b/>
        </w:rPr>
        <w:t xml:space="preserve">والفن"، </w:t>
      </w:r>
      <w:r>
        <w:rPr>
          <w:b/>
        </w:rPr>
        <w:t xml:space="preserve">المكتبة </w:t>
      </w:r>
      <w:r>
        <w:rPr>
          <w:b/>
        </w:rPr>
        <w:t xml:space="preserve">الأكاديمية- </w:t>
      </w:r>
      <w:r>
        <w:rPr>
          <w:b/>
        </w:rPr>
        <w:t xml:space="preserve">1994م، </w:t>
      </w:r>
    </w:p>
    <w:p/>
    <w:p>
      <w:r>
        <w:rPr>
          <w:b/>
        </w:rPr>
        <w:t xml:space="preserve">الأعرجي: </w:t>
      </w:r>
      <w:r>
        <w:rPr>
          <w:b/>
        </w:rPr>
        <w:t xml:space="preserve">حسين </w:t>
      </w:r>
    </w:p>
    <w:p>
      <w:r>
        <w:rPr>
          <w:b/>
        </w:rPr>
        <w:t xml:space="preserve">الصراع </w:t>
      </w:r>
      <w:r>
        <w:rPr>
          <w:b/>
        </w:rPr>
        <w:t xml:space="preserve">بين </w:t>
      </w:r>
      <w:r>
        <w:rPr>
          <w:b/>
        </w:rPr>
        <w:t xml:space="preserve">القديم </w:t>
      </w:r>
      <w:r>
        <w:rPr>
          <w:b/>
        </w:rPr>
        <w:t xml:space="preserve">والجديد </w:t>
      </w:r>
      <w:r>
        <w:rPr>
          <w:b/>
        </w:rPr>
        <w:t xml:space="preserve">العربي، </w:t>
      </w:r>
      <w:r>
        <w:rPr>
          <w:b/>
        </w:rPr>
        <w:t xml:space="preserve">منشورات </w:t>
      </w:r>
      <w:r>
        <w:rPr>
          <w:b/>
        </w:rPr>
        <w:t xml:space="preserve">وزارة </w:t>
      </w:r>
      <w:r>
        <w:rPr>
          <w:b/>
        </w:rPr>
        <w:t xml:space="preserve">الثقافة </w:t>
      </w:r>
      <w:r>
        <w:rPr>
          <w:b/>
        </w:rPr>
        <w:t xml:space="preserve">والفنون- </w:t>
      </w:r>
      <w:r>
        <w:rPr>
          <w:b/>
        </w:rPr>
        <w:t xml:space="preserve">الجمهورية </w:t>
      </w:r>
      <w:r>
        <w:rPr>
          <w:b/>
        </w:rPr>
        <w:t xml:space="preserve">العراقية، </w:t>
      </w:r>
      <w:r>
        <w:rPr>
          <w:b/>
        </w:rPr>
        <w:t xml:space="preserve">سلسلة </w:t>
      </w:r>
      <w:r>
        <w:rPr>
          <w:b/>
        </w:rPr>
        <w:t xml:space="preserve">دراسات </w:t>
      </w:r>
      <w:r>
        <w:rPr>
          <w:b/>
        </w:rPr>
        <w:t xml:space="preserve">(151)، </w:t>
      </w:r>
      <w:r>
        <w:rPr>
          <w:b/>
        </w:rPr>
        <w:t xml:space="preserve">1978م. </w:t>
      </w:r>
    </w:p>
    <w:p/>
    <w:p/>
    <w:p>
      <w:r>
        <w:rPr>
          <w:b/>
        </w:rPr>
        <w:t xml:space="preserve">ضحى </w:t>
      </w:r>
      <w:r>
        <w:rPr>
          <w:b/>
        </w:rPr>
        <w:t xml:space="preserve">الإسلام، </w:t>
      </w:r>
      <w:r>
        <w:rPr>
          <w:b/>
        </w:rPr>
        <w:t xml:space="preserve">مؤسسة </w:t>
      </w:r>
      <w:r>
        <w:rPr>
          <w:b/>
        </w:rPr>
        <w:t xml:space="preserve">هنداوي- </w:t>
      </w:r>
    </w:p>
    <w:p/>
    <w:p>
      <w:r>
        <w:rPr>
          <w:b/>
        </w:rPr>
        <w:t xml:space="preserve">الأنوار: </w:t>
      </w:r>
    </w:p>
    <w:p>
      <w:r>
        <w:rPr>
          <w:b/>
        </w:rPr>
        <w:t xml:space="preserve">تطوره </w:t>
      </w:r>
      <w:r>
        <w:rPr>
          <w:b/>
        </w:rPr>
        <w:t xml:space="preserve">وقيمه </w:t>
      </w:r>
      <w:r>
        <w:rPr>
          <w:b/>
        </w:rPr>
        <w:t xml:space="preserve">الفنية" </w:t>
      </w:r>
      <w:r>
        <w:rPr>
          <w:b/>
        </w:rPr>
        <w:t xml:space="preserve">دراسة </w:t>
      </w:r>
      <w:r>
        <w:rPr>
          <w:b/>
        </w:rPr>
        <w:t xml:space="preserve">تاريخية </w:t>
      </w:r>
      <w:r>
        <w:rPr>
          <w:b/>
        </w:rPr>
        <w:t xml:space="preserve">تحليلية"، </w:t>
      </w:r>
      <w:r>
        <w:rPr>
          <w:b/>
        </w:rPr>
        <w:t xml:space="preserve">1987م، </w:t>
      </w:r>
    </w:p>
    <w:p/>
    <w:p>
      <w:r>
        <w:rPr>
          <w:b/>
        </w:rPr>
        <w:t xml:space="preserve">أنيس: </w:t>
      </w:r>
      <w:r>
        <w:rPr>
          <w:b/>
        </w:rPr>
        <w:t xml:space="preserve">إبراهيم </w:t>
      </w:r>
    </w:p>
    <w:p>
      <w:r>
        <w:rPr>
          <w:b/>
        </w:rPr>
        <w:t xml:space="preserve">موسيقى </w:t>
      </w:r>
      <w:r>
        <w:rPr>
          <w:b/>
        </w:rPr>
        <w:t xml:space="preserve">الشعر، </w:t>
      </w:r>
      <w:r>
        <w:rPr>
          <w:b/>
        </w:rPr>
        <w:t xml:space="preserve">مكتبة </w:t>
      </w:r>
      <w:r>
        <w:rPr>
          <w:b/>
        </w:rPr>
        <w:t xml:space="preserve">الأنجلو </w:t>
      </w:r>
      <w:r>
        <w:rPr>
          <w:b/>
        </w:rPr>
        <w:t xml:space="preserve">2010م، </w:t>
      </w:r>
    </w:p>
    <w:p>
      <w:r>
        <w:rPr>
          <w:b/>
        </w:rPr>
        <w:t xml:space="preserve">البستاني، </w:t>
      </w:r>
      <w:r>
        <w:rPr>
          <w:b/>
        </w:rPr>
        <w:t xml:space="preserve">بطرس </w:t>
      </w:r>
    </w:p>
    <w:p>
      <w:r>
        <w:rPr>
          <w:b/>
        </w:rPr>
        <w:t xml:space="preserve">أدباء </w:t>
      </w:r>
      <w:r>
        <w:rPr>
          <w:b/>
        </w:rPr>
        <w:t xml:space="preserve">العرب </w:t>
      </w:r>
      <w:r>
        <w:rPr>
          <w:b/>
        </w:rPr>
        <w:t xml:space="preserve">الأعصر </w:t>
      </w:r>
      <w:r>
        <w:rPr>
          <w:b/>
        </w:rPr>
        <w:t xml:space="preserve">العباسية، </w:t>
      </w:r>
      <w:r>
        <w:rPr>
          <w:b/>
        </w:rPr>
        <w:t xml:space="preserve">2014م، </w:t>
      </w:r>
      <w:r>
        <w:rPr>
          <w:b/>
        </w:rPr>
        <w:t xml:space="preserve">ط1. </w:t>
      </w:r>
    </w:p>
    <w:p/>
    <w:p>
      <w:r>
        <w:rPr>
          <w:b/>
        </w:rPr>
        <w:t xml:space="preserve">بلبع: </w:t>
      </w:r>
      <w:r>
        <w:rPr>
          <w:b/>
        </w:rPr>
        <w:t xml:space="preserve">عيد </w:t>
      </w:r>
    </w:p>
    <w:p>
      <w:r>
        <w:rPr>
          <w:b/>
        </w:rPr>
        <w:t xml:space="preserve">ثلاث </w:t>
      </w:r>
      <w:r>
        <w:rPr>
          <w:b/>
        </w:rPr>
        <w:t xml:space="preserve">قضايا </w:t>
      </w:r>
      <w:r>
        <w:rPr>
          <w:b/>
        </w:rPr>
        <w:t xml:space="preserve">العباسي، </w:t>
      </w:r>
      <w:r>
        <w:rPr>
          <w:b/>
        </w:rPr>
        <w:t xml:space="preserve">الوفاء، </w:t>
      </w:r>
      <w:r>
        <w:rPr>
          <w:b/>
        </w:rPr>
        <w:t xml:space="preserve">1998م. </w:t>
      </w:r>
    </w:p>
    <w:p/>
    <w:p/>
    <w:p>
      <w:r>
        <w:rPr>
          <w:b/>
        </w:rPr>
        <w:t xml:space="preserve">البهبيتي: </w:t>
      </w:r>
      <w:r>
        <w:rPr>
          <w:b/>
        </w:rPr>
        <w:t xml:space="preserve">نجيب </w:t>
      </w:r>
    </w:p>
    <w:p>
      <w:r>
        <w:rPr>
          <w:b/>
        </w:rPr>
        <w:t xml:space="preserve">تاريخ </w:t>
      </w:r>
      <w:r>
        <w:rPr>
          <w:b/>
        </w:rPr>
        <w:t xml:space="preserve">العربي </w:t>
      </w:r>
      <w:r>
        <w:rPr>
          <w:b/>
        </w:rPr>
        <w:t xml:space="preserve">حتى </w:t>
      </w:r>
      <w:r>
        <w:rPr>
          <w:b/>
        </w:rPr>
        <w:t xml:space="preserve">آخر </w:t>
      </w:r>
      <w:r>
        <w:rPr>
          <w:b/>
        </w:rPr>
        <w:t xml:space="preserve">القرن </w:t>
      </w:r>
      <w:r>
        <w:rPr>
          <w:b/>
        </w:rPr>
        <w:t xml:space="preserve">الثالث </w:t>
      </w:r>
      <w:r>
        <w:rPr>
          <w:b/>
        </w:rPr>
        <w:t xml:space="preserve">الهجري، </w:t>
      </w:r>
      <w:r>
        <w:rPr>
          <w:b/>
        </w:rPr>
        <w:t xml:space="preserve">در </w:t>
      </w:r>
      <w:r>
        <w:rPr>
          <w:b/>
        </w:rPr>
        <w:t xml:space="preserve">1950م. </w:t>
      </w:r>
    </w:p>
    <w:p/>
    <w:p>
      <w:r>
        <w:rPr>
          <w:b/>
        </w:rPr>
        <w:t xml:space="preserve">التطاوي: </w:t>
      </w:r>
      <w:r>
        <w:rPr>
          <w:b/>
        </w:rPr>
        <w:t xml:space="preserve">عبدالله </w:t>
      </w:r>
    </w:p>
    <w:p>
      <w:r>
        <w:rPr>
          <w:b/>
        </w:rPr>
        <w:t xml:space="preserve">أشكال </w:t>
      </w:r>
      <w:r>
        <w:rPr>
          <w:b/>
        </w:rPr>
        <w:t xml:space="preserve">القصيدة </w:t>
      </w:r>
      <w:r>
        <w:rPr>
          <w:b/>
        </w:rPr>
        <w:t xml:space="preserve">العربية، </w:t>
      </w:r>
      <w:r>
        <w:rPr>
          <w:b/>
        </w:rPr>
        <w:t xml:space="preserve">(عصر </w:t>
      </w:r>
      <w:r>
        <w:rPr>
          <w:b/>
        </w:rPr>
        <w:t xml:space="preserve">بني </w:t>
      </w:r>
      <w:r>
        <w:rPr>
          <w:b/>
        </w:rPr>
        <w:t xml:space="preserve">أمية)، </w:t>
      </w:r>
      <w:r>
        <w:rPr>
          <w:b/>
        </w:rPr>
        <w:t xml:space="preserve">د.ت. </w:t>
      </w:r>
    </w:p>
    <w:p>
      <w:r>
        <w:rPr>
          <w:b/>
        </w:rPr>
        <w:t xml:space="preserve">العباسية" </w:t>
      </w:r>
      <w:r>
        <w:rPr>
          <w:b/>
        </w:rPr>
        <w:t xml:space="preserve">واتجاهات"، </w:t>
      </w:r>
      <w:r>
        <w:rPr>
          <w:b/>
        </w:rPr>
        <w:t xml:space="preserve">غريب- </w:t>
      </w:r>
      <w:r>
        <w:rPr>
          <w:b/>
        </w:rPr>
        <w:t xml:space="preserve">د.ط </w:t>
      </w:r>
    </w:p>
    <w:p>
      <w:r>
        <w:rPr>
          <w:b/>
        </w:rPr>
        <w:t xml:space="preserve">حركة </w:t>
      </w:r>
      <w:r>
        <w:rPr>
          <w:b/>
        </w:rPr>
        <w:t xml:space="preserve">ظلال </w:t>
      </w:r>
      <w:r>
        <w:rPr>
          <w:b/>
        </w:rPr>
        <w:t xml:space="preserve">المؤثرات </w:t>
      </w:r>
      <w:r>
        <w:rPr>
          <w:b/>
        </w:rPr>
        <w:t xml:space="preserve">الإسلامية، </w:t>
      </w:r>
    </w:p>
    <w:p>
      <w:r>
        <w:rPr>
          <w:b/>
        </w:rPr>
        <w:t xml:space="preserve">مرجعية </w:t>
      </w:r>
      <w:r>
        <w:rPr>
          <w:b/>
        </w:rPr>
        <w:t xml:space="preserve">الخبر </w:t>
      </w:r>
      <w:r>
        <w:rPr>
          <w:b/>
        </w:rPr>
        <w:t xml:space="preserve">والنص </w:t>
      </w:r>
      <w:r>
        <w:rPr>
          <w:b/>
        </w:rPr>
        <w:t xml:space="preserve">ومداخل </w:t>
      </w:r>
      <w:r>
        <w:rPr>
          <w:b/>
        </w:rPr>
        <w:t xml:space="preserve">مبدئية </w:t>
      </w:r>
      <w:r>
        <w:rPr>
          <w:b/>
        </w:rPr>
        <w:t xml:space="preserve">لقراءة </w:t>
      </w:r>
      <w:r>
        <w:rPr>
          <w:b/>
        </w:rPr>
        <w:t xml:space="preserve">المرحلة، </w:t>
      </w:r>
      <w:r>
        <w:rPr>
          <w:b/>
        </w:rPr>
        <w:t xml:space="preserve">المصرية </w:t>
      </w:r>
      <w:r>
        <w:rPr>
          <w:b/>
        </w:rPr>
        <w:t xml:space="preserve">اللبنانية- </w:t>
      </w:r>
      <w:r>
        <w:rPr>
          <w:b/>
        </w:rPr>
        <w:t xml:space="preserve">2011م، </w:t>
      </w:r>
    </w:p>
    <w:p>
      <w:r>
        <w:rPr>
          <w:b/>
        </w:rPr>
        <w:t xml:space="preserve">الحوار </w:t>
      </w:r>
      <w:r>
        <w:rPr>
          <w:b/>
        </w:rPr>
        <w:t xml:space="preserve">الثقافي" </w:t>
      </w:r>
      <w:r>
        <w:rPr>
          <w:b/>
        </w:rPr>
        <w:t xml:space="preserve">مشروع </w:t>
      </w:r>
      <w:r>
        <w:rPr>
          <w:b/>
        </w:rPr>
        <w:t xml:space="preserve">التواصل </w:t>
      </w:r>
      <w:r>
        <w:rPr>
          <w:b/>
        </w:rPr>
        <w:t xml:space="preserve">والانتماء"، </w:t>
      </w:r>
      <w:r>
        <w:rPr>
          <w:b/>
        </w:rPr>
        <w:t xml:space="preserve">2006م، </w:t>
      </w:r>
    </w:p>
    <w:p/>
    <w:p>
      <w:r>
        <w:rPr>
          <w:b/>
        </w:rPr>
        <w:t xml:space="preserve">الجيار: </w:t>
      </w:r>
      <w:r>
        <w:rPr>
          <w:b/>
        </w:rPr>
        <w:t xml:space="preserve">مدحت </w:t>
      </w:r>
    </w:p>
    <w:p>
      <w:r>
        <w:rPr>
          <w:b/>
        </w:rPr>
        <w:t xml:space="preserve">من </w:t>
      </w:r>
      <w:r>
        <w:rPr>
          <w:b/>
        </w:rPr>
        <w:t xml:space="preserve">منظور </w:t>
      </w:r>
      <w:r>
        <w:rPr>
          <w:b/>
        </w:rPr>
        <w:t xml:space="preserve">حضاري، </w:t>
      </w:r>
      <w:r>
        <w:rPr>
          <w:b/>
        </w:rPr>
        <w:t xml:space="preserve">الهيئة </w:t>
      </w:r>
      <w:r>
        <w:rPr>
          <w:b/>
        </w:rPr>
        <w:t xml:space="preserve">العامة </w:t>
      </w:r>
      <w:r>
        <w:rPr>
          <w:b/>
        </w:rPr>
        <w:t xml:space="preserve">للكتاب، </w:t>
      </w:r>
      <w:r>
        <w:rPr>
          <w:b/>
        </w:rPr>
        <w:t xml:space="preserve">1990م، </w:t>
      </w:r>
    </w:p>
    <w:p/>
    <w:p>
      <w:r>
        <w:rPr>
          <w:b/>
        </w:rPr>
        <w:t xml:space="preserve">حجاب: </w:t>
      </w:r>
      <w:r>
        <w:rPr>
          <w:b/>
        </w:rPr>
        <w:t xml:space="preserve">نبيه </w:t>
      </w:r>
    </w:p>
    <w:p>
      <w:r>
        <w:rPr>
          <w:b/>
        </w:rPr>
        <w:t xml:space="preserve">معالم </w:t>
      </w:r>
      <w:r>
        <w:rPr>
          <w:b/>
        </w:rPr>
        <w:t xml:space="preserve">وأعلامه </w:t>
      </w:r>
      <w:r>
        <w:rPr>
          <w:b/>
        </w:rPr>
        <w:t xml:space="preserve">العصر </w:t>
      </w:r>
      <w:r>
        <w:rPr>
          <w:b/>
        </w:rPr>
        <w:t xml:space="preserve">الأول" </w:t>
      </w:r>
      <w:r>
        <w:rPr>
          <w:b/>
        </w:rPr>
        <w:t xml:space="preserve">عصر </w:t>
      </w:r>
      <w:r>
        <w:rPr>
          <w:b/>
        </w:rPr>
        <w:t xml:space="preserve">الدولة </w:t>
      </w:r>
      <w:r>
        <w:rPr>
          <w:b/>
        </w:rPr>
        <w:t xml:space="preserve">الموحدة"، </w:t>
      </w:r>
      <w:r>
        <w:rPr>
          <w:b/>
        </w:rPr>
        <w:t xml:space="preserve">1973م، </w:t>
      </w:r>
    </w:p>
    <w:p/>
    <w:p>
      <w:r>
        <w:rPr>
          <w:b/>
        </w:rPr>
        <w:t xml:space="preserve">حسن: </w:t>
      </w:r>
      <w:r>
        <w:rPr>
          <w:b/>
        </w:rPr>
        <w:t xml:space="preserve">حسن </w:t>
      </w:r>
    </w:p>
    <w:p>
      <w:r>
        <w:rPr>
          <w:b/>
        </w:rPr>
        <w:t xml:space="preserve">ط </w:t>
      </w:r>
    </w:p>
    <w:p/>
    <w:p>
      <w:r>
        <w:rPr>
          <w:b/>
        </w:rPr>
        <w:t xml:space="preserve">حسين: </w:t>
      </w:r>
      <w:r>
        <w:rPr>
          <w:b/>
        </w:rPr>
        <w:t xml:space="preserve">طه </w:t>
      </w:r>
    </w:p>
    <w:p>
      <w:r>
        <w:rPr>
          <w:b/>
        </w:rPr>
        <w:t xml:space="preserve">تقليد </w:t>
      </w:r>
      <w:r>
        <w:rPr>
          <w:b/>
        </w:rPr>
        <w:t xml:space="preserve">وتجديد، </w:t>
      </w:r>
    </w:p>
    <w:p/>
    <w:p>
      <w:r>
        <w:rPr>
          <w:b/>
        </w:rPr>
        <w:t xml:space="preserve">الحوفي: </w:t>
      </w:r>
    </w:p>
    <w:p>
      <w:r>
        <w:rPr>
          <w:b/>
        </w:rPr>
        <w:t xml:space="preserve">أدب </w:t>
      </w:r>
      <w:r>
        <w:rPr>
          <w:b/>
        </w:rPr>
        <w:t xml:space="preserve">السياسة </w:t>
      </w:r>
      <w:r>
        <w:rPr>
          <w:b/>
        </w:rPr>
        <w:t xml:space="preserve">الأموي، </w:t>
      </w:r>
      <w:r>
        <w:rPr>
          <w:b/>
        </w:rPr>
        <w:t xml:space="preserve">نهضة </w:t>
      </w:r>
      <w:r>
        <w:rPr>
          <w:b/>
        </w:rPr>
        <w:t xml:space="preserve">ط6، </w:t>
      </w:r>
      <w:r>
        <w:rPr>
          <w:b/>
        </w:rPr>
        <w:t xml:space="preserve">2007م. </w:t>
      </w:r>
    </w:p>
    <w:p/>
    <w:p>
      <w:r>
        <w:rPr>
          <w:b/>
        </w:rPr>
        <w:t xml:space="preserve">خالفي: </w:t>
      </w:r>
    </w:p>
    <w:p>
      <w:r>
        <w:rPr>
          <w:b/>
        </w:rPr>
        <w:t xml:space="preserve">البلاغة </w:t>
      </w:r>
      <w:r>
        <w:rPr>
          <w:b/>
        </w:rPr>
        <w:t xml:space="preserve">وتحليل </w:t>
      </w:r>
      <w:r>
        <w:rPr>
          <w:b/>
        </w:rPr>
        <w:t xml:space="preserve">الخطاب، </w:t>
      </w:r>
      <w:r>
        <w:rPr>
          <w:b/>
        </w:rPr>
        <w:t xml:space="preserve">الفارابي- </w:t>
      </w:r>
    </w:p>
    <w:p/>
    <w:p>
      <w:r>
        <w:rPr>
          <w:b/>
        </w:rPr>
        <w:t xml:space="preserve">الخضري </w:t>
      </w:r>
      <w:r>
        <w:rPr>
          <w:b/>
        </w:rPr>
        <w:t xml:space="preserve">بك: </w:t>
      </w:r>
    </w:p>
    <w:p>
      <w:r>
        <w:rPr>
          <w:b/>
        </w:rPr>
        <w:t xml:space="preserve">محاضرات </w:t>
      </w:r>
      <w:r>
        <w:rPr>
          <w:b/>
        </w:rPr>
        <w:t xml:space="preserve">الأمم </w:t>
      </w:r>
      <w:r>
        <w:rPr>
          <w:b/>
        </w:rPr>
        <w:t xml:space="preserve">الإسلامية" </w:t>
      </w:r>
      <w:r>
        <w:rPr>
          <w:b/>
        </w:rPr>
        <w:t xml:space="preserve">الأموية"، </w:t>
      </w:r>
      <w:r>
        <w:rPr>
          <w:b/>
        </w:rPr>
        <w:t xml:space="preserve">العثماني، </w:t>
      </w:r>
      <w:r>
        <w:rPr>
          <w:b/>
        </w:rPr>
        <w:t xml:space="preserve">القلم- </w:t>
      </w:r>
      <w:r>
        <w:rPr>
          <w:b/>
        </w:rPr>
        <w:t xml:space="preserve">بيروت- </w:t>
      </w:r>
      <w:r>
        <w:rPr>
          <w:b/>
        </w:rPr>
        <w:t xml:space="preserve">لبنان، </w:t>
      </w:r>
      <w:r>
        <w:rPr>
          <w:b/>
        </w:rPr>
        <w:t xml:space="preserve">1986م، </w:t>
      </w:r>
    </w:p>
    <w:p/>
    <w:p>
      <w:r>
        <w:rPr>
          <w:b/>
        </w:rPr>
        <w:t xml:space="preserve">خفاجي: </w:t>
      </w:r>
      <w:r>
        <w:rPr>
          <w:b/>
        </w:rPr>
        <w:t xml:space="preserve">عبدالمنعم </w:t>
      </w:r>
    </w:p>
    <w:p>
      <w:r>
        <w:rPr>
          <w:b/>
        </w:rPr>
        <w:t xml:space="preserve">الآداب </w:t>
      </w:r>
      <w:r>
        <w:rPr>
          <w:b/>
        </w:rPr>
        <w:t xml:space="preserve">الأول، </w:t>
      </w:r>
      <w:r>
        <w:rPr>
          <w:b/>
        </w:rPr>
        <w:t xml:space="preserve">الجيل- </w:t>
      </w:r>
      <w:r>
        <w:rPr>
          <w:b/>
        </w:rPr>
        <w:t xml:space="preserve">1992م. </w:t>
      </w:r>
    </w:p>
    <w:p/>
    <w:p>
      <w:r>
        <w:rPr>
          <w:b/>
        </w:rPr>
        <w:t xml:space="preserve">خليف: </w:t>
      </w:r>
      <w:r>
        <w:rPr>
          <w:b/>
        </w:rPr>
        <w:t xml:space="preserve">يوسف </w:t>
      </w:r>
    </w:p>
    <w:p>
      <w:r>
        <w:rPr>
          <w:b/>
        </w:rPr>
        <w:t xml:space="preserve">"نحو </w:t>
      </w:r>
      <w:r>
        <w:rPr>
          <w:b/>
        </w:rPr>
        <w:t xml:space="preserve">منهج </w:t>
      </w:r>
      <w:r>
        <w:rPr>
          <w:b/>
        </w:rPr>
        <w:t xml:space="preserve">جديد"، </w:t>
      </w:r>
      <w:r>
        <w:rPr>
          <w:b/>
        </w:rPr>
        <w:t xml:space="preserve">غريب-القاهرة، </w:t>
      </w:r>
    </w:p>
    <w:p/>
    <w:p>
      <w:r>
        <w:rPr>
          <w:b/>
        </w:rPr>
        <w:t xml:space="preserve">الدوري: </w:t>
      </w:r>
      <w:r>
        <w:rPr>
          <w:b/>
        </w:rPr>
        <w:t xml:space="preserve">عبدالعزيز </w:t>
      </w:r>
    </w:p>
    <w:p>
      <w:r>
        <w:rPr>
          <w:b/>
        </w:rPr>
        <w:t xml:space="preserve">التاريخ </w:t>
      </w:r>
      <w:r>
        <w:rPr>
          <w:b/>
        </w:rPr>
        <w:t xml:space="preserve">السياسي </w:t>
      </w:r>
      <w:r>
        <w:rPr>
          <w:b/>
        </w:rPr>
        <w:t xml:space="preserve">والإداري </w:t>
      </w:r>
      <w:r>
        <w:rPr>
          <w:b/>
        </w:rPr>
        <w:t xml:space="preserve">والمالي"، </w:t>
      </w:r>
      <w:r>
        <w:rPr>
          <w:b/>
        </w:rPr>
        <w:t xml:space="preserve">مركز </w:t>
      </w:r>
      <w:r>
        <w:rPr>
          <w:b/>
        </w:rPr>
        <w:t xml:space="preserve">الوحدة </w:t>
      </w:r>
      <w:r>
        <w:rPr>
          <w:b/>
        </w:rPr>
        <w:t xml:space="preserve">العربية- </w:t>
      </w:r>
      <w:r>
        <w:rPr>
          <w:b/>
        </w:rPr>
        <w:t xml:space="preserve">2009م، </w:t>
      </w:r>
    </w:p>
    <w:p/>
    <w:p/>
    <w:p>
      <w:r>
        <w:rPr>
          <w:b/>
        </w:rPr>
        <w:t xml:space="preserve">رزوقي، </w:t>
      </w:r>
      <w:r>
        <w:rPr>
          <w:b/>
        </w:rPr>
        <w:t xml:space="preserve">مريم </w:t>
      </w:r>
    </w:p>
    <w:p>
      <w:r>
        <w:rPr>
          <w:b/>
        </w:rPr>
        <w:t xml:space="preserve">الثورات </w:t>
      </w:r>
      <w:r>
        <w:rPr>
          <w:b/>
        </w:rPr>
        <w:t xml:space="preserve">العلوية </w:t>
      </w:r>
      <w:r>
        <w:rPr>
          <w:b/>
        </w:rPr>
        <w:t xml:space="preserve">مرويات </w:t>
      </w:r>
      <w:r>
        <w:rPr>
          <w:b/>
        </w:rPr>
        <w:t xml:space="preserve">المؤرخين </w:t>
      </w:r>
      <w:r>
        <w:rPr>
          <w:b/>
        </w:rPr>
        <w:t xml:space="preserve">المسلمين </w:t>
      </w:r>
      <w:r>
        <w:rPr>
          <w:b/>
        </w:rPr>
        <w:t xml:space="preserve">الأول- </w:t>
      </w:r>
      <w:r>
        <w:rPr>
          <w:b/>
        </w:rPr>
        <w:t xml:space="preserve">قراءة </w:t>
      </w:r>
      <w:r>
        <w:rPr>
          <w:b/>
        </w:rPr>
        <w:t xml:space="preserve">جديدة </w:t>
      </w:r>
      <w:r>
        <w:rPr>
          <w:b/>
        </w:rPr>
        <w:t xml:space="preserve">وإعادة </w:t>
      </w:r>
      <w:r>
        <w:rPr>
          <w:b/>
        </w:rPr>
        <w:t xml:space="preserve">تقويم، </w:t>
      </w:r>
      <w:r>
        <w:rPr>
          <w:b/>
        </w:rPr>
        <w:t xml:space="preserve">العتبة </w:t>
      </w:r>
      <w:r>
        <w:rPr>
          <w:b/>
        </w:rPr>
        <w:t xml:space="preserve">الحسينية </w:t>
      </w:r>
      <w:r>
        <w:rPr>
          <w:b/>
        </w:rPr>
        <w:t xml:space="preserve">المقدسة- </w:t>
      </w:r>
      <w:r>
        <w:rPr>
          <w:b/>
        </w:rPr>
        <w:t xml:space="preserve">كربلاء- </w:t>
      </w:r>
      <w:r>
        <w:rPr>
          <w:b/>
        </w:rPr>
        <w:t xml:space="preserve">العراق، </w:t>
      </w:r>
      <w:r>
        <w:rPr>
          <w:b/>
        </w:rPr>
        <w:t xml:space="preserve">2017م، </w:t>
      </w:r>
    </w:p>
    <w:p/>
    <w:p>
      <w:r>
        <w:rPr>
          <w:b/>
        </w:rPr>
        <w:t xml:space="preserve">الزبيدي: </w:t>
      </w:r>
      <w:r>
        <w:rPr>
          <w:b/>
        </w:rPr>
        <w:t xml:space="preserve">مهدي </w:t>
      </w:r>
    </w:p>
    <w:p>
      <w:r>
        <w:rPr>
          <w:b/>
        </w:rPr>
        <w:t xml:space="preserve">الأكاديميون </w:t>
      </w:r>
      <w:r>
        <w:rPr>
          <w:b/>
        </w:rPr>
        <w:t xml:space="preserve">للنشر </w:t>
      </w:r>
      <w:r>
        <w:rPr>
          <w:b/>
        </w:rPr>
        <w:t xml:space="preserve">والتوزيع- </w:t>
      </w:r>
      <w:r>
        <w:rPr>
          <w:b/>
        </w:rPr>
        <w:t xml:space="preserve">عَمَّان- </w:t>
      </w:r>
      <w:r>
        <w:rPr>
          <w:b/>
        </w:rPr>
        <w:t xml:space="preserve">الأردن، </w:t>
      </w:r>
      <w:r>
        <w:rPr>
          <w:b/>
        </w:rPr>
        <w:t xml:space="preserve">2010م. </w:t>
      </w:r>
    </w:p>
    <w:p/>
    <w:p>
      <w:r>
        <w:rPr>
          <w:b/>
        </w:rPr>
        <w:t xml:space="preserve">زريق: </w:t>
      </w:r>
      <w:r>
        <w:rPr>
          <w:b/>
        </w:rPr>
        <w:t xml:space="preserve">قسطنطين </w:t>
      </w:r>
    </w:p>
    <w:p>
      <w:r>
        <w:rPr>
          <w:b/>
        </w:rPr>
        <w:t xml:space="preserve">معركة </w:t>
      </w:r>
      <w:r>
        <w:rPr>
          <w:b/>
        </w:rPr>
        <w:t xml:space="preserve">الحضارة </w:t>
      </w:r>
      <w:r>
        <w:rPr>
          <w:b/>
        </w:rPr>
        <w:t xml:space="preserve">"دراسة </w:t>
      </w:r>
      <w:r>
        <w:rPr>
          <w:b/>
        </w:rPr>
        <w:t xml:space="preserve">ماهية </w:t>
      </w:r>
      <w:r>
        <w:rPr>
          <w:b/>
        </w:rPr>
        <w:t xml:space="preserve">وأحوالها </w:t>
      </w:r>
      <w:r>
        <w:rPr>
          <w:b/>
        </w:rPr>
        <w:t xml:space="preserve">وفي </w:t>
      </w:r>
      <w:r>
        <w:rPr>
          <w:b/>
        </w:rPr>
        <w:t xml:space="preserve">الواقع </w:t>
      </w:r>
      <w:r>
        <w:rPr>
          <w:b/>
        </w:rPr>
        <w:t xml:space="preserve">الحضاري"، </w:t>
      </w:r>
      <w:r>
        <w:rPr>
          <w:b/>
        </w:rPr>
        <w:t xml:space="preserve">1981م، </w:t>
      </w:r>
    </w:p>
    <w:p/>
    <w:p>
      <w:r>
        <w:rPr>
          <w:b/>
        </w:rPr>
        <w:t xml:space="preserve">زيدان: </w:t>
      </w:r>
      <w:r>
        <w:rPr>
          <w:b/>
        </w:rPr>
        <w:t xml:space="preserve">جرجي </w:t>
      </w:r>
    </w:p>
    <w:p>
      <w:r>
        <w:rPr>
          <w:b/>
        </w:rPr>
        <w:t xml:space="preserve">آداب </w:t>
      </w:r>
      <w:r>
        <w:rPr>
          <w:b/>
        </w:rPr>
        <w:t xml:space="preserve">اللغة </w:t>
      </w:r>
      <w:r>
        <w:rPr>
          <w:b/>
        </w:rPr>
        <w:t xml:space="preserve">مراجعة </w:t>
      </w:r>
      <w:r>
        <w:rPr>
          <w:b/>
        </w:rPr>
        <w:t xml:space="preserve">وتعليق: </w:t>
      </w:r>
      <w:r>
        <w:rPr>
          <w:b/>
        </w:rPr>
        <w:t xml:space="preserve">د.شوقي </w:t>
      </w:r>
      <w:r>
        <w:rPr>
          <w:b/>
        </w:rPr>
        <w:t xml:space="preserve">ضيف، </w:t>
      </w:r>
      <w:r>
        <w:rPr>
          <w:b/>
        </w:rPr>
        <w:t xml:space="preserve">ج2، </w:t>
      </w:r>
      <w:r>
        <w:rPr>
          <w:b/>
        </w:rPr>
        <w:t xml:space="preserve">الهلال. </w:t>
      </w:r>
    </w:p>
    <w:p/>
    <w:p>
      <w:r>
        <w:rPr>
          <w:b/>
        </w:rPr>
        <w:t xml:space="preserve">سلام: </w:t>
      </w:r>
      <w:r>
        <w:rPr>
          <w:b/>
        </w:rPr>
        <w:t xml:space="preserve">زغلول </w:t>
      </w:r>
    </w:p>
    <w:p>
      <w:r>
        <w:rPr>
          <w:b/>
        </w:rPr>
        <w:t xml:space="preserve">الأدب </w:t>
      </w:r>
      <w:r>
        <w:rPr>
          <w:b/>
        </w:rPr>
        <w:t xml:space="preserve">العباسيين </w:t>
      </w:r>
      <w:r>
        <w:rPr>
          <w:b/>
        </w:rPr>
        <w:t xml:space="preserve">منذ </w:t>
      </w:r>
      <w:r>
        <w:rPr>
          <w:b/>
        </w:rPr>
        <w:t xml:space="preserve">قيام </w:t>
      </w:r>
      <w:r>
        <w:rPr>
          <w:b/>
        </w:rPr>
        <w:t xml:space="preserve">، </w:t>
      </w:r>
      <w:r>
        <w:rPr>
          <w:b/>
        </w:rPr>
        <w:t xml:space="preserve">منشأة </w:t>
      </w:r>
      <w:r>
        <w:rPr>
          <w:b/>
        </w:rPr>
        <w:t xml:space="preserve">الأسكندرية، </w:t>
      </w:r>
    </w:p>
    <w:p/>
    <w:p>
      <w:r>
        <w:rPr>
          <w:b/>
        </w:rPr>
        <w:t xml:space="preserve">الشايب: </w:t>
      </w:r>
    </w:p>
    <w:p>
      <w:r>
        <w:rPr>
          <w:b/>
        </w:rPr>
        <w:t xml:space="preserve">النقائض </w:t>
      </w:r>
      <w:r>
        <w:rPr>
          <w:b/>
        </w:rPr>
        <w:t xml:space="preserve">النهضة </w:t>
      </w:r>
      <w:r>
        <w:rPr>
          <w:b/>
        </w:rPr>
        <w:t xml:space="preserve">ط2، </w:t>
      </w:r>
    </w:p>
    <w:p/>
    <w:p>
      <w:r>
        <w:rPr>
          <w:b/>
        </w:rPr>
        <w:t xml:space="preserve">الشكعة: </w:t>
      </w:r>
    </w:p>
    <w:p>
      <w:r>
        <w:rPr>
          <w:b/>
        </w:rPr>
        <w:t xml:space="preserve">والشعراء </w:t>
      </w:r>
    </w:p>
    <w:p/>
    <w:p>
      <w:r>
        <w:rPr>
          <w:b/>
        </w:rPr>
        <w:t xml:space="preserve">شمس </w:t>
      </w:r>
      <w:r>
        <w:rPr>
          <w:b/>
        </w:rPr>
        <w:t xml:space="preserve">الدين: </w:t>
      </w:r>
    </w:p>
    <w:p>
      <w:r>
        <w:rPr>
          <w:b/>
        </w:rPr>
        <w:t xml:space="preserve">مجموع </w:t>
      </w:r>
      <w:r>
        <w:rPr>
          <w:b/>
        </w:rPr>
        <w:t xml:space="preserve">أيام </w:t>
      </w:r>
      <w:r>
        <w:rPr>
          <w:b/>
        </w:rPr>
        <w:t xml:space="preserve">الجاهلية </w:t>
      </w:r>
      <w:r>
        <w:rPr>
          <w:b/>
        </w:rPr>
        <w:t xml:space="preserve">والإسلام، </w:t>
      </w:r>
      <w:r>
        <w:rPr>
          <w:b/>
        </w:rPr>
        <w:t xml:space="preserve">العلمية- </w:t>
      </w:r>
    </w:p>
    <w:p/>
    <w:p>
      <w:r>
        <w:rPr>
          <w:b/>
        </w:rPr>
        <w:t xml:space="preserve">الشورى: </w:t>
      </w:r>
      <w:r>
        <w:rPr>
          <w:b/>
        </w:rPr>
        <w:t xml:space="preserve">عبدالشافي </w:t>
      </w:r>
    </w:p>
    <w:p>
      <w:r>
        <w:rPr>
          <w:b/>
        </w:rPr>
        <w:t xml:space="preserve">اتجاهاته </w:t>
      </w:r>
      <w:r>
        <w:rPr>
          <w:b/>
        </w:rPr>
        <w:t xml:space="preserve">وتطوره، </w:t>
      </w:r>
      <w:r>
        <w:rPr>
          <w:b/>
        </w:rPr>
        <w:t xml:space="preserve">1989م، </w:t>
      </w:r>
    </w:p>
    <w:p/>
    <w:p>
      <w:r>
        <w:rPr>
          <w:b/>
        </w:rPr>
        <w:t xml:space="preserve">صليبا: </w:t>
      </w:r>
      <w:r>
        <w:rPr>
          <w:b/>
        </w:rPr>
        <w:t xml:space="preserve">جميل </w:t>
      </w:r>
    </w:p>
    <w:p>
      <w:r>
        <w:rPr>
          <w:b/>
        </w:rPr>
        <w:t xml:space="preserve">المعجم </w:t>
      </w:r>
      <w:r>
        <w:rPr>
          <w:b/>
        </w:rPr>
        <w:t xml:space="preserve">الفلسفي، </w:t>
      </w:r>
      <w:r>
        <w:rPr>
          <w:b/>
        </w:rPr>
        <w:t xml:space="preserve">اللبناني، </w:t>
      </w:r>
      <w:r>
        <w:rPr>
          <w:b/>
        </w:rPr>
        <w:t xml:space="preserve">1982م. </w:t>
      </w:r>
    </w:p>
    <w:p/>
    <w:p>
      <w:r>
        <w:rPr>
          <w:b/>
        </w:rPr>
        <w:t xml:space="preserve">الصياد: </w:t>
      </w:r>
      <w:r>
        <w:rPr>
          <w:b/>
        </w:rPr>
        <w:t xml:space="preserve">فؤاد </w:t>
      </w:r>
      <w:r>
        <w:rPr>
          <w:b/>
        </w:rPr>
        <w:t xml:space="preserve">عبدالمعطي </w:t>
      </w:r>
    </w:p>
    <w:p>
      <w:r>
        <w:rPr>
          <w:b/>
        </w:rPr>
        <w:t xml:space="preserve">النوروز </w:t>
      </w:r>
      <w:r>
        <w:rPr>
          <w:b/>
        </w:rPr>
        <w:t xml:space="preserve">وأثره </w:t>
      </w:r>
      <w:r>
        <w:rPr>
          <w:b/>
        </w:rPr>
        <w:t xml:space="preserve">الأحد( </w:t>
      </w:r>
      <w:r>
        <w:rPr>
          <w:b/>
        </w:rPr>
        <w:t xml:space="preserve">البحيري </w:t>
      </w:r>
      <w:r>
        <w:rPr>
          <w:b/>
        </w:rPr>
        <w:t xml:space="preserve">اخوان) </w:t>
      </w:r>
      <w:r>
        <w:rPr>
          <w:b/>
        </w:rPr>
        <w:t xml:space="preserve">1972م </w:t>
      </w:r>
    </w:p>
    <w:p/>
    <w:p>
      <w:r>
        <w:rPr>
          <w:b/>
        </w:rPr>
        <w:t xml:space="preserve">ضيف: </w:t>
      </w:r>
    </w:p>
    <w:p>
      <w:r>
        <w:rPr>
          <w:b/>
        </w:rPr>
        <w:t xml:space="preserve">التطور </w:t>
      </w:r>
      <w:r>
        <w:rPr>
          <w:b/>
        </w:rPr>
        <w:t xml:space="preserve">والتجديد </w:t>
      </w:r>
      <w:r>
        <w:rPr>
          <w:b/>
        </w:rPr>
        <w:t xml:space="preserve">ط8،د.ت. </w:t>
      </w:r>
    </w:p>
    <w:p>
      <w:r>
        <w:rPr>
          <w:b/>
        </w:rPr>
        <w:t xml:space="preserve">العربي" </w:t>
      </w:r>
      <w:r>
        <w:rPr>
          <w:b/>
        </w:rPr>
        <w:t xml:space="preserve">الأول"، </w:t>
      </w:r>
      <w:r>
        <w:rPr>
          <w:b/>
        </w:rPr>
        <w:t xml:space="preserve">ط21، </w:t>
      </w:r>
    </w:p>
    <w:p>
      <w:r>
        <w:rPr>
          <w:b/>
        </w:rPr>
        <w:t xml:space="preserve">فصول </w:t>
      </w:r>
      <w:r>
        <w:rPr>
          <w:b/>
        </w:rPr>
        <w:t xml:space="preserve">ونقده، </w:t>
      </w:r>
      <w:r>
        <w:rPr>
          <w:b/>
        </w:rPr>
        <w:t xml:space="preserve">ط3، </w:t>
      </w:r>
    </w:p>
    <w:p/>
    <w:p>
      <w:r>
        <w:rPr>
          <w:b/>
        </w:rPr>
        <w:t xml:space="preserve">عبدالحافظ: </w:t>
      </w:r>
    </w:p>
    <w:p>
      <w:r>
        <w:rPr>
          <w:b/>
        </w:rPr>
        <w:t xml:space="preserve">السخرية </w:t>
      </w:r>
      <w:r>
        <w:rPr>
          <w:b/>
        </w:rPr>
        <w:t xml:space="preserve">وبدايات </w:t>
      </w:r>
      <w:r>
        <w:rPr>
          <w:b/>
        </w:rPr>
        <w:t xml:space="preserve">التحول </w:t>
      </w:r>
      <w:r>
        <w:rPr>
          <w:b/>
        </w:rPr>
        <w:t xml:space="preserve">عند </w:t>
      </w:r>
      <w:r>
        <w:rPr>
          <w:b/>
        </w:rPr>
        <w:t xml:space="preserve">برد </w:t>
      </w:r>
      <w:r>
        <w:rPr>
          <w:b/>
        </w:rPr>
        <w:t xml:space="preserve">وأبي </w:t>
      </w:r>
      <w:r>
        <w:rPr>
          <w:b/>
        </w:rPr>
        <w:t xml:space="preserve">نواس" </w:t>
      </w:r>
      <w:r>
        <w:rPr>
          <w:b/>
        </w:rPr>
        <w:t xml:space="preserve">نقدية </w:t>
      </w:r>
      <w:r>
        <w:rPr>
          <w:b/>
        </w:rPr>
        <w:t xml:space="preserve">نصية"، </w:t>
      </w:r>
    </w:p>
    <w:p/>
    <w:p>
      <w:r>
        <w:rPr>
          <w:b/>
        </w:rPr>
        <w:t xml:space="preserve">عبدالفتاح، </w:t>
      </w:r>
      <w:r>
        <w:rPr>
          <w:b/>
        </w:rPr>
        <w:t xml:space="preserve">علاء </w:t>
      </w:r>
    </w:p>
    <w:p>
      <w:r>
        <w:rPr>
          <w:b/>
        </w:rPr>
        <w:t xml:space="preserve">فن </w:t>
      </w:r>
      <w:r>
        <w:rPr>
          <w:b/>
        </w:rPr>
        <w:t xml:space="preserve">المديح </w:t>
      </w:r>
      <w:r>
        <w:rPr>
          <w:b/>
        </w:rPr>
        <w:t xml:space="preserve">شعر </w:t>
      </w:r>
      <w:r>
        <w:rPr>
          <w:b/>
        </w:rPr>
        <w:t xml:space="preserve">الأموية </w:t>
      </w:r>
      <w:r>
        <w:rPr>
          <w:b/>
        </w:rPr>
        <w:t xml:space="preserve">والعباسية" </w:t>
      </w:r>
      <w:r>
        <w:rPr>
          <w:b/>
        </w:rPr>
        <w:t xml:space="preserve">موضوعية </w:t>
      </w:r>
      <w:r>
        <w:rPr>
          <w:b/>
        </w:rPr>
        <w:t xml:space="preserve">فنية"، </w:t>
      </w:r>
      <w:r>
        <w:rPr>
          <w:b/>
        </w:rPr>
        <w:t xml:space="preserve">2003م. </w:t>
      </w:r>
    </w:p>
    <w:p/>
    <w:p>
      <w:r>
        <w:rPr>
          <w:b/>
        </w:rPr>
        <w:t xml:space="preserve">عبدالمجيد: </w:t>
      </w:r>
    </w:p>
    <w:p>
      <w:r>
        <w:rPr>
          <w:b/>
        </w:rPr>
        <w:t xml:space="preserve">البديع </w:t>
      </w:r>
      <w:r>
        <w:rPr>
          <w:b/>
        </w:rPr>
        <w:t xml:space="preserve">واللسانيات </w:t>
      </w:r>
      <w:r>
        <w:rPr>
          <w:b/>
        </w:rPr>
        <w:t xml:space="preserve">النصية، </w:t>
      </w:r>
    </w:p>
    <w:p/>
    <w:p>
      <w:r>
        <w:rPr>
          <w:b/>
        </w:rPr>
        <w:t xml:space="preserve">عبود، </w:t>
      </w:r>
      <w:r>
        <w:rPr>
          <w:b/>
        </w:rPr>
        <w:t xml:space="preserve">نوير </w:t>
      </w:r>
      <w:r>
        <w:rPr>
          <w:b/>
        </w:rPr>
        <w:t xml:space="preserve">سعيد </w:t>
      </w:r>
    </w:p>
    <w:p>
      <w:r>
        <w:rPr>
          <w:b/>
        </w:rPr>
        <w:t xml:space="preserve">توظيف </w:t>
      </w:r>
      <w:r>
        <w:rPr>
          <w:b/>
        </w:rPr>
        <w:t xml:space="preserve">النص </w:t>
      </w:r>
      <w:r>
        <w:rPr>
          <w:b/>
        </w:rPr>
        <w:t xml:space="preserve">الديني </w:t>
      </w:r>
      <w:r>
        <w:rPr>
          <w:b/>
        </w:rPr>
        <w:t xml:space="preserve">القديم" </w:t>
      </w:r>
      <w:r>
        <w:rPr>
          <w:b/>
        </w:rPr>
        <w:t xml:space="preserve">الأول </w:t>
      </w:r>
      <w:r>
        <w:rPr>
          <w:b/>
        </w:rPr>
        <w:t xml:space="preserve">نموذجا"، </w:t>
      </w:r>
      <w:r>
        <w:rPr>
          <w:b/>
        </w:rPr>
        <w:t xml:space="preserve">النابغة- </w:t>
      </w:r>
    </w:p>
    <w:p/>
    <w:p>
      <w:r>
        <w:rPr>
          <w:b/>
        </w:rPr>
        <w:t xml:space="preserve">العشماوي: </w:t>
      </w:r>
    </w:p>
    <w:p>
      <w:r>
        <w:rPr>
          <w:b/>
        </w:rPr>
        <w:t xml:space="preserve">موقف </w:t>
      </w:r>
      <w:r>
        <w:rPr>
          <w:b/>
        </w:rPr>
        <w:t xml:space="preserve">الفن </w:t>
      </w:r>
      <w:r>
        <w:rPr>
          <w:b/>
        </w:rPr>
        <w:t xml:space="preserve">والحياة </w:t>
      </w:r>
      <w:r>
        <w:rPr>
          <w:b/>
        </w:rPr>
        <w:t xml:space="preserve">1981م. </w:t>
      </w:r>
    </w:p>
    <w:p/>
    <w:p/>
    <w:p>
      <w:r>
        <w:rPr>
          <w:b/>
        </w:rPr>
        <w:t xml:space="preserve">عصفور، </w:t>
      </w:r>
      <w:r>
        <w:rPr>
          <w:b/>
        </w:rPr>
        <w:t xml:space="preserve">جابر </w:t>
      </w:r>
    </w:p>
    <w:p>
      <w:r>
        <w:rPr>
          <w:b/>
        </w:rPr>
        <w:t xml:space="preserve">مفهوم </w:t>
      </w:r>
      <w:r>
        <w:rPr>
          <w:b/>
        </w:rPr>
        <w:t xml:space="preserve">الشعر" </w:t>
      </w:r>
      <w:r>
        <w:rPr>
          <w:b/>
        </w:rPr>
        <w:t xml:space="preserve">النقدي"، </w:t>
      </w:r>
      <w:r>
        <w:rPr>
          <w:b/>
        </w:rPr>
        <w:t xml:space="preserve">1995م، </w:t>
      </w:r>
      <w:r>
        <w:rPr>
          <w:b/>
        </w:rPr>
        <w:t xml:space="preserve">ط5. </w:t>
      </w:r>
    </w:p>
    <w:p/>
    <w:p>
      <w:r>
        <w:rPr>
          <w:b/>
        </w:rPr>
        <w:t xml:space="preserve">عطوان، </w:t>
      </w:r>
    </w:p>
    <w:p>
      <w:r>
        <w:rPr>
          <w:b/>
        </w:rPr>
        <w:t xml:space="preserve">الأمويون </w:t>
      </w:r>
      <w:r>
        <w:rPr>
          <w:b/>
        </w:rPr>
        <w:t xml:space="preserve">والخلافة، </w:t>
      </w:r>
      <w:r>
        <w:rPr>
          <w:b/>
        </w:rPr>
        <w:t xml:space="preserve">الجيل، </w:t>
      </w:r>
      <w:r>
        <w:rPr>
          <w:b/>
        </w:rPr>
        <w:t xml:space="preserve">1، </w:t>
      </w:r>
    </w:p>
    <w:p>
      <w:r>
        <w:rPr>
          <w:b/>
        </w:rPr>
        <w:t xml:space="preserve">الزندقة </w:t>
      </w:r>
      <w:r>
        <w:rPr>
          <w:b/>
        </w:rPr>
        <w:t xml:space="preserve">والشعوبية </w:t>
      </w:r>
      <w:r>
        <w:rPr>
          <w:b/>
        </w:rPr>
        <w:t xml:space="preserve">بيروت. </w:t>
      </w:r>
    </w:p>
    <w:p/>
    <w:p>
      <w:r>
        <w:rPr>
          <w:b/>
        </w:rPr>
        <w:t xml:space="preserve">العقاد: </w:t>
      </w:r>
      <w:r>
        <w:rPr>
          <w:b/>
        </w:rPr>
        <w:t xml:space="preserve">عباس </w:t>
      </w:r>
    </w:p>
    <w:p>
      <w:r>
        <w:rPr>
          <w:b/>
        </w:rPr>
        <w:t xml:space="preserve">مراجعات </w:t>
      </w:r>
      <w:r>
        <w:rPr>
          <w:b/>
        </w:rPr>
        <w:t xml:space="preserve">والفنون، </w:t>
      </w:r>
      <w:r>
        <w:rPr>
          <w:b/>
        </w:rPr>
        <w:t xml:space="preserve">هنداوي. </w:t>
      </w:r>
    </w:p>
    <w:p/>
    <w:p>
      <w:r>
        <w:rPr>
          <w:b/>
        </w:rPr>
        <w:t xml:space="preserve">عمارة: </w:t>
      </w:r>
      <w:r>
        <w:rPr>
          <w:b/>
        </w:rPr>
        <w:t xml:space="preserve">السيد </w:t>
      </w:r>
    </w:p>
    <w:p>
      <w:r>
        <w:rPr>
          <w:b/>
        </w:rPr>
        <w:t xml:space="preserve">الهجاء </w:t>
      </w:r>
      <w:r>
        <w:rPr>
          <w:b/>
        </w:rPr>
        <w:t xml:space="preserve">التكسبي </w:t>
      </w:r>
      <w:r>
        <w:rPr>
          <w:b/>
        </w:rPr>
        <w:t xml:space="preserve">1996م. </w:t>
      </w:r>
    </w:p>
    <w:p/>
    <w:p>
      <w:r>
        <w:rPr>
          <w:b/>
        </w:rPr>
        <w:t xml:space="preserve">غانم: </w:t>
      </w:r>
      <w:r>
        <w:rPr>
          <w:b/>
        </w:rPr>
        <w:t xml:space="preserve">رملة </w:t>
      </w:r>
    </w:p>
    <w:p>
      <w:r>
        <w:rPr>
          <w:b/>
        </w:rPr>
        <w:t xml:space="preserve">الفارسية </w:t>
      </w:r>
      <w:r>
        <w:rPr>
          <w:b/>
        </w:rPr>
        <w:t xml:space="preserve">1993م. </w:t>
      </w:r>
    </w:p>
    <w:p/>
    <w:p>
      <w:r>
        <w:rPr>
          <w:b/>
        </w:rPr>
        <w:t xml:space="preserve">فهمي. </w:t>
      </w:r>
      <w:r>
        <w:rPr>
          <w:b/>
        </w:rPr>
        <w:t xml:space="preserve">عزيز </w:t>
      </w:r>
    </w:p>
    <w:p>
      <w:r>
        <w:rPr>
          <w:b/>
        </w:rPr>
        <w:t xml:space="preserve">المقارنة </w:t>
      </w:r>
      <w:r>
        <w:rPr>
          <w:b/>
        </w:rPr>
        <w:t xml:space="preserve">الأموي </w:t>
      </w:r>
      <w:r>
        <w:rPr>
          <w:b/>
        </w:rPr>
        <w:t xml:space="preserve">والعباسي </w:t>
      </w:r>
      <w:r>
        <w:rPr>
          <w:b/>
        </w:rPr>
        <w:t xml:space="preserve">تحقيق </w:t>
      </w:r>
      <w:r>
        <w:rPr>
          <w:b/>
        </w:rPr>
        <w:t xml:space="preserve">وتقديم: </w:t>
      </w:r>
      <w:r>
        <w:rPr>
          <w:b/>
        </w:rPr>
        <w:t xml:space="preserve">قنديل </w:t>
      </w:r>
      <w:r>
        <w:rPr>
          <w:b/>
        </w:rPr>
        <w:t xml:space="preserve">البقلي، </w:t>
      </w:r>
      <w:r>
        <w:rPr>
          <w:b/>
        </w:rPr>
        <w:t xml:space="preserve">المعارف. </w:t>
      </w:r>
    </w:p>
    <w:p/>
    <w:p>
      <w:r>
        <w:rPr>
          <w:b/>
        </w:rPr>
        <w:t xml:space="preserve">الفيل: </w:t>
      </w:r>
      <w:r>
        <w:rPr>
          <w:b/>
        </w:rPr>
        <w:t xml:space="preserve">توفيق </w:t>
      </w:r>
    </w:p>
    <w:p>
      <w:r>
        <w:rPr>
          <w:b/>
        </w:rPr>
        <w:t xml:space="preserve">القيم </w:t>
      </w:r>
      <w:r>
        <w:rPr>
          <w:b/>
        </w:rPr>
        <w:t xml:space="preserve">الفنية </w:t>
      </w:r>
      <w:r>
        <w:rPr>
          <w:b/>
        </w:rPr>
        <w:t xml:space="preserve">المستحدثة </w:t>
      </w:r>
      <w:r>
        <w:rPr>
          <w:b/>
        </w:rPr>
        <w:t xml:space="preserve">إلى </w:t>
      </w:r>
      <w:r>
        <w:rPr>
          <w:b/>
        </w:rPr>
        <w:t xml:space="preserve">المعتز، </w:t>
      </w:r>
      <w:r>
        <w:rPr>
          <w:b/>
        </w:rPr>
        <w:t xml:space="preserve">مطبوعات </w:t>
      </w:r>
      <w:r>
        <w:rPr>
          <w:b/>
        </w:rPr>
        <w:t xml:space="preserve">جامعة </w:t>
      </w:r>
      <w:r>
        <w:rPr>
          <w:b/>
        </w:rPr>
        <w:t xml:space="preserve">الكويت- </w:t>
      </w:r>
      <w:r>
        <w:rPr>
          <w:b/>
        </w:rPr>
        <w:t xml:space="preserve">ذات </w:t>
      </w:r>
      <w:r>
        <w:rPr>
          <w:b/>
        </w:rPr>
        <w:t xml:space="preserve">السلاسل. </w:t>
      </w:r>
    </w:p>
    <w:p/>
    <w:p>
      <w:r>
        <w:rPr>
          <w:b/>
        </w:rPr>
        <w:t xml:space="preserve">القشلان: </w:t>
      </w:r>
      <w:r>
        <w:rPr>
          <w:b/>
        </w:rPr>
        <w:t xml:space="preserve">عبدالفتاح </w:t>
      </w:r>
    </w:p>
    <w:p>
      <w:r>
        <w:rPr>
          <w:b/>
        </w:rPr>
        <w:t xml:space="preserve">الأدبي </w:t>
      </w:r>
      <w:r>
        <w:rPr>
          <w:b/>
        </w:rPr>
        <w:t xml:space="preserve">ضوء </w:t>
      </w:r>
      <w:r>
        <w:rPr>
          <w:b/>
        </w:rPr>
        <w:t xml:space="preserve">المنهج </w:t>
      </w:r>
      <w:r>
        <w:rPr>
          <w:b/>
        </w:rPr>
        <w:t xml:space="preserve">الفني </w:t>
      </w:r>
      <w:r>
        <w:rPr>
          <w:b/>
        </w:rPr>
        <w:t xml:space="preserve">التحليلي </w:t>
      </w:r>
    </w:p>
    <w:p/>
    <w:p>
      <w:r>
        <w:rPr>
          <w:b/>
        </w:rPr>
        <w:t xml:space="preserve">كفافي: </w:t>
      </w:r>
    </w:p>
    <w:p>
      <w:r>
        <w:rPr>
          <w:b/>
        </w:rPr>
        <w:t xml:space="preserve">الفرس </w:t>
      </w:r>
      <w:r>
        <w:rPr>
          <w:b/>
        </w:rPr>
        <w:t xml:space="preserve">وحضارتهم </w:t>
      </w:r>
      <w:r>
        <w:rPr>
          <w:b/>
        </w:rPr>
        <w:t xml:space="preserve">"نصوص </w:t>
      </w:r>
      <w:r>
        <w:rPr>
          <w:b/>
        </w:rPr>
        <w:t xml:space="preserve">ومحاضرات"، </w:t>
      </w:r>
      <w:r>
        <w:rPr>
          <w:b/>
        </w:rPr>
        <w:t xml:space="preserve">بيروت،1967م. </w:t>
      </w:r>
    </w:p>
    <w:p/>
    <w:p>
      <w:r>
        <w:rPr>
          <w:b/>
        </w:rPr>
        <w:t xml:space="preserve">الكفراوي: </w:t>
      </w:r>
    </w:p>
    <w:p>
      <w:r>
        <w:rPr>
          <w:b/>
        </w:rPr>
        <w:t xml:space="preserve">الجمود </w:t>
      </w:r>
      <w:r>
        <w:rPr>
          <w:b/>
        </w:rPr>
        <w:t xml:space="preserve">والتطور، </w:t>
      </w:r>
      <w:r>
        <w:rPr>
          <w:b/>
        </w:rPr>
        <w:t xml:space="preserve">مصر. </w:t>
      </w:r>
    </w:p>
    <w:p/>
    <w:p>
      <w:r>
        <w:rPr>
          <w:b/>
        </w:rPr>
        <w:t xml:space="preserve">المازني: </w:t>
      </w:r>
    </w:p>
    <w:p>
      <w:r>
        <w:rPr>
          <w:b/>
        </w:rPr>
        <w:t xml:space="preserve">شركة </w:t>
      </w:r>
      <w:r>
        <w:rPr>
          <w:b/>
        </w:rPr>
        <w:t xml:space="preserve">نوابغ </w:t>
      </w:r>
      <w:r>
        <w:rPr>
          <w:b/>
        </w:rPr>
        <w:t xml:space="preserve">الفكر- </w:t>
      </w:r>
      <w:r>
        <w:rPr>
          <w:b/>
        </w:rPr>
        <w:t xml:space="preserve">2016م، </w:t>
      </w:r>
    </w:p>
    <w:p/>
    <w:p>
      <w:r>
        <w:rPr>
          <w:b/>
        </w:rPr>
        <w:t xml:space="preserve">مؤنس: </w:t>
      </w:r>
    </w:p>
    <w:p>
      <w:r>
        <w:rPr>
          <w:b/>
        </w:rPr>
        <w:t xml:space="preserve">أصول </w:t>
      </w:r>
      <w:r>
        <w:rPr>
          <w:b/>
        </w:rPr>
        <w:t xml:space="preserve">وعوامل </w:t>
      </w:r>
      <w:r>
        <w:rPr>
          <w:b/>
        </w:rPr>
        <w:t xml:space="preserve">قيامها </w:t>
      </w:r>
      <w:r>
        <w:rPr>
          <w:b/>
        </w:rPr>
        <w:t xml:space="preserve">وتطورها، </w:t>
      </w:r>
      <w:r>
        <w:rPr>
          <w:b/>
        </w:rPr>
        <w:t xml:space="preserve">عالم </w:t>
      </w:r>
      <w:r>
        <w:rPr>
          <w:b/>
        </w:rPr>
        <w:t xml:space="preserve">المعرفة، </w:t>
      </w:r>
      <w:r>
        <w:rPr>
          <w:b/>
        </w:rPr>
        <w:t xml:space="preserve">المجلس </w:t>
      </w:r>
      <w:r>
        <w:rPr>
          <w:b/>
        </w:rPr>
        <w:t xml:space="preserve">الوطني </w:t>
      </w:r>
      <w:r>
        <w:rPr>
          <w:b/>
        </w:rPr>
        <w:t xml:space="preserve">للثقافة </w:t>
      </w:r>
      <w:r>
        <w:rPr>
          <w:b/>
        </w:rPr>
        <w:t xml:space="preserve">والفنون </w:t>
      </w:r>
      <w:r>
        <w:rPr>
          <w:b/>
        </w:rPr>
        <w:t xml:space="preserve">والآداب، </w:t>
      </w:r>
      <w:r>
        <w:rPr>
          <w:b/>
        </w:rPr>
        <w:t xml:space="preserve">الكويت، </w:t>
      </w:r>
      <w:r>
        <w:rPr>
          <w:b/>
        </w:rPr>
        <w:t xml:space="preserve">ع1، </w:t>
      </w:r>
    </w:p>
    <w:p/>
    <w:p>
      <w:r>
        <w:rPr>
          <w:b/>
        </w:rPr>
        <w:t xml:space="preserve">متولي: </w:t>
      </w:r>
      <w:r>
        <w:rPr>
          <w:b/>
        </w:rPr>
        <w:t xml:space="preserve">رمضان </w:t>
      </w:r>
    </w:p>
    <w:p>
      <w:r>
        <w:rPr>
          <w:b/>
        </w:rPr>
        <w:t xml:space="preserve">وتأثيره </w:t>
      </w:r>
      <w:r>
        <w:rPr>
          <w:b/>
        </w:rPr>
        <w:t xml:space="preserve">المجتمعات </w:t>
      </w:r>
      <w:r>
        <w:rPr>
          <w:b/>
        </w:rPr>
        <w:t xml:space="preserve">الأعلى </w:t>
      </w:r>
      <w:r>
        <w:rPr>
          <w:b/>
        </w:rPr>
        <w:t xml:space="preserve">للثقافة- </w:t>
      </w:r>
      <w:r>
        <w:rPr>
          <w:b/>
        </w:rPr>
        <w:t xml:space="preserve">2013م. </w:t>
      </w:r>
    </w:p>
    <w:p/>
    <w:p>
      <w:r>
        <w:rPr>
          <w:b/>
        </w:rPr>
        <w:t xml:space="preserve">المسلوت: </w:t>
      </w:r>
      <w:r>
        <w:rPr>
          <w:b/>
        </w:rPr>
        <w:t xml:space="preserve">عبدالحميد </w:t>
      </w:r>
      <w:r>
        <w:rPr>
          <w:b/>
        </w:rPr>
        <w:t xml:space="preserve">محمود، </w:t>
      </w:r>
      <w:r>
        <w:rPr>
          <w:b/>
        </w:rPr>
        <w:t xml:space="preserve">وآخران </w:t>
      </w:r>
    </w:p>
    <w:p>
      <w:r>
        <w:rPr>
          <w:b/>
        </w:rPr>
        <w:t xml:space="preserve">الأمويين </w:t>
      </w:r>
      <w:r>
        <w:rPr>
          <w:b/>
        </w:rPr>
        <w:t xml:space="preserve">والعباسيين، </w:t>
      </w:r>
      <w:r>
        <w:rPr>
          <w:b/>
        </w:rPr>
        <w:t xml:space="preserve">التأليف، </w:t>
      </w:r>
      <w:r>
        <w:rPr>
          <w:b/>
        </w:rPr>
        <w:t xml:space="preserve">1952م. </w:t>
      </w:r>
    </w:p>
    <w:p/>
    <w:p>
      <w:r>
        <w:rPr>
          <w:b/>
        </w:rPr>
        <w:t xml:space="preserve">المصري: </w:t>
      </w:r>
      <w:r>
        <w:rPr>
          <w:b/>
        </w:rPr>
        <w:t xml:space="preserve">مجيب </w:t>
      </w:r>
    </w:p>
    <w:p>
      <w:r>
        <w:rPr>
          <w:b/>
        </w:rPr>
        <w:t xml:space="preserve">المرأة </w:t>
      </w:r>
      <w:r>
        <w:rPr>
          <w:b/>
        </w:rPr>
        <w:t xml:space="preserve">والفارسي </w:t>
      </w:r>
      <w:r>
        <w:rPr>
          <w:b/>
        </w:rPr>
        <w:t xml:space="preserve">والتركي" </w:t>
      </w:r>
      <w:r>
        <w:rPr>
          <w:b/>
        </w:rPr>
        <w:t xml:space="preserve">الإسلامي </w:t>
      </w:r>
      <w:r>
        <w:rPr>
          <w:b/>
        </w:rPr>
        <w:t xml:space="preserve">المقارن"، </w:t>
      </w:r>
      <w:r>
        <w:rPr>
          <w:b/>
        </w:rPr>
        <w:t xml:space="preserve">1989م. </w:t>
      </w:r>
    </w:p>
    <w:p>
      <w:r>
        <w:rPr>
          <w:b/>
        </w:rPr>
        <w:t xml:space="preserve">صلات </w:t>
      </w:r>
      <w:r>
        <w:rPr>
          <w:b/>
        </w:rPr>
        <w:t xml:space="preserve">والفرس </w:t>
      </w:r>
      <w:r>
        <w:rPr>
          <w:b/>
        </w:rPr>
        <w:t xml:space="preserve">والترك، </w:t>
      </w:r>
      <w:r>
        <w:rPr>
          <w:b/>
        </w:rPr>
        <w:t xml:space="preserve">الثقافية </w:t>
      </w:r>
      <w:r>
        <w:rPr>
          <w:b/>
        </w:rPr>
        <w:t xml:space="preserve">للنشر- </w:t>
      </w:r>
      <w:r>
        <w:rPr>
          <w:b/>
        </w:rPr>
        <w:t xml:space="preserve">2001م، </w:t>
      </w:r>
    </w:p>
    <w:p/>
    <w:p>
      <w:r>
        <w:rPr>
          <w:b/>
        </w:rPr>
        <w:t xml:space="preserve">يسرية </w:t>
      </w:r>
    </w:p>
    <w:p>
      <w:r>
        <w:rPr>
          <w:b/>
        </w:rPr>
        <w:t xml:space="preserve">بنية </w:t>
      </w:r>
      <w:r>
        <w:rPr>
          <w:b/>
        </w:rPr>
        <w:t xml:space="preserve">أبي </w:t>
      </w:r>
      <w:r>
        <w:rPr>
          <w:b/>
        </w:rPr>
        <w:t xml:space="preserve">تمام، </w:t>
      </w:r>
      <w:r>
        <w:rPr>
          <w:b/>
        </w:rPr>
        <w:t xml:space="preserve">1997م. </w:t>
      </w:r>
    </w:p>
    <w:p/>
    <w:p>
      <w:r>
        <w:rPr>
          <w:b/>
        </w:rPr>
        <w:t xml:space="preserve">المعوش: </w:t>
      </w:r>
      <w:r>
        <w:rPr>
          <w:b/>
        </w:rPr>
        <w:t xml:space="preserve">سالم </w:t>
      </w:r>
    </w:p>
    <w:p>
      <w:r>
        <w:rPr>
          <w:b/>
        </w:rPr>
        <w:t xml:space="preserve">وحوار </w:t>
      </w:r>
      <w:r>
        <w:rPr>
          <w:b/>
        </w:rPr>
        <w:t xml:space="preserve">الحضارات </w:t>
      </w:r>
      <w:r>
        <w:rPr>
          <w:b/>
        </w:rPr>
        <w:t xml:space="preserve">(المنهج </w:t>
      </w:r>
      <w:r>
        <w:rPr>
          <w:b/>
        </w:rPr>
        <w:t xml:space="preserve">والمصطلح </w:t>
      </w:r>
      <w:r>
        <w:rPr>
          <w:b/>
        </w:rPr>
        <w:t xml:space="preserve">والنموذج)، </w:t>
      </w:r>
    </w:p>
    <w:p/>
    <w:p>
      <w:r>
        <w:rPr>
          <w:b/>
        </w:rPr>
        <w:t xml:space="preserve">المقداد: </w:t>
      </w:r>
      <w:r>
        <w:rPr>
          <w:b/>
        </w:rPr>
        <w:t xml:space="preserve">وجدان </w:t>
      </w:r>
    </w:p>
    <w:p>
      <w:r>
        <w:rPr>
          <w:b/>
        </w:rPr>
        <w:t xml:space="preserve">والفن </w:t>
      </w:r>
      <w:r>
        <w:rPr>
          <w:b/>
        </w:rPr>
        <w:t xml:space="preserve">التشكيلي، </w:t>
      </w:r>
      <w:r>
        <w:rPr>
          <w:b/>
        </w:rPr>
        <w:t xml:space="preserve">السورية </w:t>
      </w:r>
      <w:r>
        <w:rPr>
          <w:b/>
        </w:rPr>
        <w:t xml:space="preserve">دمشق،2011م. </w:t>
      </w:r>
    </w:p>
    <w:p/>
    <w:p>
      <w:r>
        <w:rPr>
          <w:b/>
        </w:rPr>
        <w:t xml:space="preserve">المقدسي: </w:t>
      </w:r>
      <w:r>
        <w:rPr>
          <w:b/>
        </w:rPr>
        <w:t xml:space="preserve">أنيس </w:t>
      </w:r>
    </w:p>
    <w:p>
      <w:r>
        <w:rPr>
          <w:b/>
        </w:rPr>
        <w:t xml:space="preserve">أمراء </w:t>
      </w:r>
      <w:r>
        <w:rPr>
          <w:b/>
        </w:rPr>
        <w:t xml:space="preserve">1963م، </w:t>
      </w:r>
      <w:r>
        <w:rPr>
          <w:b/>
        </w:rPr>
        <w:t xml:space="preserve">ط6. </w:t>
      </w:r>
    </w:p>
    <w:p>
      <w:r>
        <w:rPr>
          <w:b/>
        </w:rPr>
        <w:t xml:space="preserve">المنصوري: </w:t>
      </w:r>
      <w:r>
        <w:rPr>
          <w:b/>
        </w:rPr>
        <w:t xml:space="preserve">حافظ </w:t>
      </w:r>
    </w:p>
    <w:p>
      <w:r>
        <w:rPr>
          <w:b/>
        </w:rPr>
        <w:t xml:space="preserve">البداوة </w:t>
      </w:r>
      <w:r>
        <w:rPr>
          <w:b/>
        </w:rPr>
        <w:t xml:space="preserve">البصائر- </w:t>
      </w:r>
      <w:r>
        <w:rPr>
          <w:b/>
        </w:rPr>
        <w:t xml:space="preserve">بغداد، </w:t>
      </w:r>
      <w:r>
        <w:rPr>
          <w:b/>
        </w:rPr>
        <w:t xml:space="preserve">2015م، </w:t>
      </w:r>
    </w:p>
    <w:p/>
    <w:p>
      <w:r>
        <w:rPr>
          <w:b/>
        </w:rPr>
        <w:t xml:space="preserve">الموافي، </w:t>
      </w:r>
      <w:r>
        <w:rPr>
          <w:b/>
        </w:rPr>
        <w:t xml:space="preserve">فاطمة </w:t>
      </w:r>
      <w:r>
        <w:rPr>
          <w:b/>
        </w:rPr>
        <w:t xml:space="preserve">الزهراء </w:t>
      </w:r>
    </w:p>
    <w:p>
      <w:r>
        <w:rPr>
          <w:b/>
        </w:rPr>
        <w:t xml:space="preserve">نصر </w:t>
      </w:r>
      <w:r>
        <w:rPr>
          <w:b/>
        </w:rPr>
        <w:t xml:space="preserve">عباس: </w:t>
      </w:r>
      <w:r>
        <w:rPr>
          <w:b/>
        </w:rPr>
        <w:t xml:space="preserve">القلق </w:t>
      </w:r>
      <w:r>
        <w:rPr>
          <w:b/>
        </w:rPr>
        <w:t xml:space="preserve">والتمرد </w:t>
      </w:r>
      <w:r>
        <w:rPr>
          <w:b/>
        </w:rPr>
        <w:t xml:space="preserve">الآداب، </w:t>
      </w:r>
    </w:p>
    <w:p/>
    <w:p>
      <w:r>
        <w:rPr>
          <w:b/>
        </w:rPr>
        <w:t xml:space="preserve">الموافي: </w:t>
      </w:r>
    </w:p>
    <w:p>
      <w:r>
        <w:rPr>
          <w:b/>
        </w:rPr>
        <w:t xml:space="preserve">التجديد </w:t>
      </w:r>
      <w:r>
        <w:rPr>
          <w:b/>
        </w:rPr>
        <w:t xml:space="preserve">غريب، </w:t>
      </w:r>
    </w:p>
    <w:p/>
    <w:p>
      <w:r>
        <w:rPr>
          <w:b/>
        </w:rPr>
        <w:t xml:space="preserve">نخبة </w:t>
      </w:r>
      <w:r>
        <w:rPr>
          <w:b/>
        </w:rPr>
        <w:t xml:space="preserve">الأساتذة: </w:t>
      </w:r>
    </w:p>
    <w:p>
      <w:r>
        <w:rPr>
          <w:b/>
        </w:rPr>
        <w:t xml:space="preserve">الإسلامية </w:t>
      </w:r>
      <w:r>
        <w:rPr>
          <w:b/>
        </w:rPr>
        <w:t xml:space="preserve">التقاء </w:t>
      </w:r>
      <w:r>
        <w:rPr>
          <w:b/>
        </w:rPr>
        <w:t xml:space="preserve">الثقافتين </w:t>
      </w:r>
      <w:r>
        <w:rPr>
          <w:b/>
        </w:rPr>
        <w:t xml:space="preserve">والفارسية، </w:t>
      </w:r>
      <w:r>
        <w:rPr>
          <w:b/>
        </w:rPr>
        <w:t xml:space="preserve">الثقافة- </w:t>
      </w:r>
      <w:r>
        <w:rPr>
          <w:b/>
        </w:rPr>
        <w:t xml:space="preserve">1979م. </w:t>
      </w:r>
    </w:p>
    <w:p>
      <w:r>
        <w:rPr>
          <w:b/>
        </w:rPr>
        <w:t xml:space="preserve">الباحثين: </w:t>
      </w:r>
    </w:p>
    <w:p>
      <w:r>
        <w:rPr>
          <w:b/>
        </w:rPr>
        <w:t xml:space="preserve">موسوعة </w:t>
      </w:r>
      <w:r>
        <w:rPr>
          <w:b/>
        </w:rPr>
        <w:t xml:space="preserve">العباسي"، </w:t>
      </w:r>
      <w:r>
        <w:rPr>
          <w:b/>
        </w:rPr>
        <w:t xml:space="preserve">ترجمة: </w:t>
      </w:r>
      <w:r>
        <w:rPr>
          <w:b/>
        </w:rPr>
        <w:t xml:space="preserve">بريري </w:t>
      </w:r>
      <w:r>
        <w:rPr>
          <w:b/>
        </w:rPr>
        <w:t xml:space="preserve">وأحمد </w:t>
      </w:r>
      <w:r>
        <w:rPr>
          <w:b/>
        </w:rPr>
        <w:t xml:space="preserve">عبداللاه </w:t>
      </w:r>
      <w:r>
        <w:rPr>
          <w:b/>
        </w:rPr>
        <w:t xml:space="preserve">الشيمي، </w:t>
      </w:r>
      <w:r>
        <w:rPr>
          <w:b/>
        </w:rPr>
        <w:t xml:space="preserve">المركز </w:t>
      </w:r>
      <w:r>
        <w:rPr>
          <w:b/>
        </w:rPr>
        <w:t xml:space="preserve">القومي </w:t>
      </w:r>
      <w:r>
        <w:rPr>
          <w:b/>
        </w:rPr>
        <w:t xml:space="preserve">للترجمة، </w:t>
      </w:r>
    </w:p>
    <w:p/>
    <w:p>
      <w:r>
        <w:rPr>
          <w:b/>
        </w:rPr>
        <w:t xml:space="preserve">نصار: </w:t>
      </w:r>
    </w:p>
    <w:p>
      <w:r>
        <w:rPr>
          <w:b/>
        </w:rPr>
        <w:t xml:space="preserve">الحضاري </w:t>
      </w:r>
      <w:r>
        <w:rPr>
          <w:b/>
        </w:rPr>
        <w:t xml:space="preserve">ثورة </w:t>
      </w:r>
      <w:r>
        <w:rPr>
          <w:b/>
        </w:rPr>
        <w:t xml:space="preserve">ضمن </w:t>
      </w:r>
      <w:r>
        <w:rPr>
          <w:b/>
        </w:rPr>
        <w:t xml:space="preserve">كتاب: </w:t>
      </w:r>
      <w:r>
        <w:rPr>
          <w:b/>
        </w:rPr>
        <w:t xml:space="preserve">حركات </w:t>
      </w:r>
      <w:r>
        <w:rPr>
          <w:b/>
        </w:rPr>
        <w:t xml:space="preserve">1975م. </w:t>
      </w:r>
    </w:p>
    <w:p>
      <w:r>
        <w:rPr>
          <w:b/>
        </w:rPr>
        <w:t xml:space="preserve">الدينية، </w:t>
      </w:r>
    </w:p>
    <w:p/>
    <w:p>
      <w:r>
        <w:rPr>
          <w:b/>
        </w:rPr>
        <w:t xml:space="preserve">هدارة: </w:t>
      </w:r>
    </w:p>
    <w:p>
      <w:r>
        <w:rPr>
          <w:b/>
        </w:rPr>
        <w:t xml:space="preserve">اتجاهات </w:t>
      </w:r>
      <w:r>
        <w:rPr>
          <w:b/>
        </w:rPr>
        <w:t xml:space="preserve">الثاني </w:t>
      </w:r>
      <w:r>
        <w:rPr>
          <w:b/>
        </w:rPr>
        <w:t xml:space="preserve">العلوم </w:t>
      </w:r>
      <w:r>
        <w:rPr>
          <w:b/>
        </w:rPr>
        <w:t xml:space="preserve">1988م. </w:t>
      </w:r>
    </w:p>
    <w:p>
      <w:r>
        <w:rPr>
          <w:b/>
        </w:rPr>
        <w:t xml:space="preserve">يوسف: </w:t>
      </w:r>
    </w:p>
    <w:p>
      <w:r>
        <w:rPr>
          <w:b/>
        </w:rPr>
        <w:t xml:space="preserve">الخطاب </w:t>
      </w:r>
      <w:r>
        <w:rPr>
          <w:b/>
        </w:rPr>
        <w:t xml:space="preserve">السجالي </w:t>
      </w:r>
      <w:r>
        <w:rPr>
          <w:b/>
        </w:rPr>
        <w:t xml:space="preserve">تحولاته </w:t>
      </w:r>
      <w:r>
        <w:rPr>
          <w:b/>
        </w:rPr>
        <w:t xml:space="preserve">المعرفية </w:t>
      </w:r>
      <w:r>
        <w:rPr>
          <w:b/>
        </w:rPr>
        <w:t xml:space="preserve">ورهاناته </w:t>
      </w:r>
      <w:r>
        <w:rPr>
          <w:b/>
        </w:rPr>
        <w:t xml:space="preserve">التواصل" </w:t>
      </w:r>
      <w:r>
        <w:rPr>
          <w:b/>
        </w:rPr>
        <w:t xml:space="preserve">الجديد </w:t>
      </w:r>
      <w:r>
        <w:rPr>
          <w:b/>
        </w:rPr>
        <w:t xml:space="preserve">المتحدة- </w:t>
      </w:r>
    </w:p>
    <w:p>
      <w:r>
        <w:rPr>
          <w:b/>
        </w:rPr>
        <w:t xml:space="preserve">النقد </w:t>
      </w:r>
      <w:r>
        <w:rPr>
          <w:b/>
        </w:rPr>
        <w:t xml:space="preserve">للخطاب"تحولات </w:t>
      </w:r>
      <w:r>
        <w:rPr>
          <w:b/>
        </w:rPr>
        <w:t xml:space="preserve">السؤال </w:t>
      </w:r>
      <w:r>
        <w:rPr>
          <w:b/>
        </w:rPr>
        <w:t xml:space="preserve">النقدي </w:t>
      </w:r>
      <w:r>
        <w:rPr>
          <w:b/>
        </w:rPr>
        <w:t xml:space="preserve">المقتضى </w:t>
      </w:r>
      <w:r>
        <w:rPr>
          <w:b/>
        </w:rPr>
        <w:t xml:space="preserve">اللغوي </w:t>
      </w:r>
      <w:r>
        <w:rPr>
          <w:b/>
        </w:rPr>
        <w:t xml:space="preserve">الرهان </w:t>
      </w:r>
      <w:r>
        <w:rPr>
          <w:b/>
        </w:rPr>
        <w:t xml:space="preserve">الحضاري، </w:t>
      </w:r>
      <w:r>
        <w:rPr>
          <w:b/>
        </w:rPr>
        <w:t xml:space="preserve">النديم- </w:t>
      </w:r>
      <w:r>
        <w:rPr>
          <w:b/>
        </w:rPr>
        <w:t xml:space="preserve">الجزائر، </w:t>
      </w:r>
      <w:r>
        <w:rPr>
          <w:b/>
        </w:rPr>
        <w:t xml:space="preserve">الروافد </w:t>
      </w:r>
      <w:r>
        <w:rPr>
          <w:b/>
        </w:rPr>
        <w:t xml:space="preserve">الثقافية- </w:t>
      </w:r>
      <w:r>
        <w:rPr>
          <w:b/>
        </w:rPr>
        <w:t xml:space="preserve">2017، </w:t>
      </w:r>
    </w:p>
    <w:p>
      <w:r>
        <w:rPr>
          <w:b/>
          <w:u w:val="single"/>
        </w:rPr>
        <w:t xml:space="preserve">رابعا: </w:t>
      </w:r>
      <w:r>
        <w:rPr>
          <w:b/>
          <w:u w:val="single"/>
        </w:rPr>
        <w:t xml:space="preserve">الأجنبية </w:t>
      </w:r>
      <w:r>
        <w:rPr>
          <w:b/>
          <w:u w:val="single"/>
        </w:rPr>
        <w:t xml:space="preserve">المترجمة: </w:t>
      </w:r>
    </w:p>
    <w:p>
      <w:r>
        <w:rPr>
          <w:b/>
        </w:rPr>
        <w:t xml:space="preserve">ديورنغ: </w:t>
      </w:r>
      <w:r>
        <w:rPr>
          <w:b/>
        </w:rPr>
        <w:t xml:space="preserve">سايمون </w:t>
      </w:r>
    </w:p>
    <w:p>
      <w:r>
        <w:rPr>
          <w:b/>
        </w:rPr>
        <w:t xml:space="preserve">المنتجة، </w:t>
      </w:r>
      <w:r>
        <w:rPr>
          <w:b/>
        </w:rPr>
        <w:t xml:space="preserve">الدراسات </w:t>
      </w:r>
      <w:r>
        <w:rPr>
          <w:b/>
        </w:rPr>
        <w:t xml:space="preserve">الثقافية: </w:t>
      </w:r>
      <w:r>
        <w:rPr>
          <w:b/>
        </w:rPr>
        <w:t xml:space="preserve">مقدمة </w:t>
      </w:r>
      <w:r>
        <w:rPr>
          <w:b/>
        </w:rPr>
        <w:t xml:space="preserve">نقدية، </w:t>
      </w:r>
      <w:r>
        <w:rPr>
          <w:b/>
        </w:rPr>
        <w:t xml:space="preserve">ممدوح </w:t>
      </w:r>
      <w:r>
        <w:rPr>
          <w:b/>
        </w:rPr>
        <w:t xml:space="preserve">عمران، </w:t>
      </w:r>
      <w:r>
        <w:rPr>
          <w:b/>
        </w:rPr>
        <w:t xml:space="preserve">والآداب- </w:t>
      </w:r>
      <w:r>
        <w:rPr>
          <w:b/>
        </w:rPr>
        <w:t xml:space="preserve">يونيو </w:t>
      </w:r>
      <w:r>
        <w:rPr>
          <w:b/>
        </w:rPr>
        <w:t xml:space="preserve">2015م. </w:t>
      </w:r>
    </w:p>
    <w:p/>
    <w:p>
      <w:r>
        <w:rPr>
          <w:b/>
        </w:rPr>
        <w:t xml:space="preserve">مازليش: </w:t>
      </w:r>
      <w:r>
        <w:rPr>
          <w:b/>
        </w:rPr>
        <w:t xml:space="preserve">بروس </w:t>
      </w:r>
    </w:p>
    <w:p>
      <w:r>
        <w:rPr>
          <w:b/>
        </w:rPr>
        <w:t xml:space="preserve">ومضامينها، </w:t>
      </w:r>
      <w:r>
        <w:rPr>
          <w:b/>
        </w:rPr>
        <w:t xml:space="preserve">عبدالنور </w:t>
      </w:r>
      <w:r>
        <w:rPr>
          <w:b/>
        </w:rPr>
        <w:t xml:space="preserve">خراقي، </w:t>
      </w:r>
      <w:r>
        <w:rPr>
          <w:b/>
        </w:rPr>
        <w:t xml:space="preserve">مايو </w:t>
      </w:r>
      <w:r>
        <w:rPr>
          <w:b/>
        </w:rPr>
        <w:t xml:space="preserve">2014م. </w:t>
      </w:r>
    </w:p>
    <w:p/>
    <w:p/>
    <w:p>
      <w:r>
        <w:rPr>
          <w:b/>
        </w:rPr>
        <w:t xml:space="preserve">مورو: </w:t>
      </w:r>
      <w:r>
        <w:rPr>
          <w:b/>
        </w:rPr>
        <w:t xml:space="preserve">فرانسوا </w:t>
      </w:r>
    </w:p>
    <w:p>
      <w:r>
        <w:rPr>
          <w:b/>
        </w:rPr>
        <w:t xml:space="preserve">البلاغة" </w:t>
      </w:r>
      <w:r>
        <w:rPr>
          <w:b/>
        </w:rPr>
        <w:t xml:space="preserve">المدخل </w:t>
      </w:r>
      <w:r>
        <w:rPr>
          <w:b/>
        </w:rPr>
        <w:t xml:space="preserve">لدراسة </w:t>
      </w:r>
      <w:r>
        <w:rPr>
          <w:b/>
        </w:rPr>
        <w:t xml:space="preserve">الصور </w:t>
      </w:r>
      <w:r>
        <w:rPr>
          <w:b/>
        </w:rPr>
        <w:t xml:space="preserve">البيانية"، </w:t>
      </w:r>
      <w:r>
        <w:rPr>
          <w:b/>
        </w:rPr>
        <w:t xml:space="preserve">الولي- </w:t>
      </w:r>
      <w:r>
        <w:rPr>
          <w:b/>
        </w:rPr>
        <w:t xml:space="preserve">عائشة </w:t>
      </w:r>
      <w:r>
        <w:rPr>
          <w:b/>
        </w:rPr>
        <w:t xml:space="preserve">جرير، </w:t>
      </w:r>
      <w:r>
        <w:rPr>
          <w:b/>
        </w:rPr>
        <w:t xml:space="preserve">أفريقيا </w:t>
      </w:r>
      <w:r>
        <w:rPr>
          <w:b/>
        </w:rPr>
        <w:t xml:space="preserve">الشرق_ </w:t>
      </w:r>
      <w:r>
        <w:rPr>
          <w:b/>
        </w:rPr>
        <w:t xml:space="preserve">المغرب، </w:t>
      </w:r>
    </w:p>
    <w:p/>
    <w:p>
      <w:r>
        <w:rPr>
          <w:b/>
        </w:rPr>
        <w:t xml:space="preserve">هاريزون: </w:t>
      </w:r>
      <w:r>
        <w:rPr>
          <w:b/>
        </w:rPr>
        <w:t xml:space="preserve">لورانس، </w:t>
      </w:r>
      <w:r>
        <w:rPr>
          <w:b/>
        </w:rPr>
        <w:t xml:space="preserve">هنتنجتون: </w:t>
      </w:r>
      <w:r>
        <w:rPr>
          <w:b/>
        </w:rPr>
        <w:t xml:space="preserve">صمويل </w:t>
      </w:r>
    </w:p>
    <w:p>
      <w:r>
        <w:rPr>
          <w:b/>
        </w:rPr>
        <w:t xml:space="preserve">الثقافات </w:t>
      </w:r>
      <w:r>
        <w:rPr>
          <w:b/>
        </w:rPr>
        <w:t xml:space="preserve">وقيم </w:t>
      </w:r>
      <w:r>
        <w:rPr>
          <w:b/>
        </w:rPr>
        <w:t xml:space="preserve">التقدم، </w:t>
      </w:r>
      <w:r>
        <w:rPr>
          <w:b/>
        </w:rPr>
        <w:t xml:space="preserve">جلال، </w:t>
      </w:r>
      <w:r>
        <w:rPr>
          <w:b/>
        </w:rPr>
        <w:t xml:space="preserve">العدد </w:t>
      </w:r>
      <w:r>
        <w:rPr>
          <w:b/>
        </w:rPr>
        <w:t xml:space="preserve">536، </w:t>
      </w:r>
      <w:r>
        <w:rPr>
          <w:b/>
        </w:rPr>
        <w:t xml:space="preserve">للثقافة، </w:t>
      </w:r>
      <w:r>
        <w:rPr>
          <w:b/>
        </w:rPr>
        <w:t xml:space="preserve">2005م، </w:t>
      </w:r>
    </w:p>
    <w:p/>
    <w:p>
      <w:r>
        <w:rPr>
          <w:b/>
        </w:rPr>
        <w:t xml:space="preserve">هنتنغتون: </w:t>
      </w:r>
      <w:r>
        <w:rPr>
          <w:b/>
        </w:rPr>
        <w:t xml:space="preserve">صموئيل </w:t>
      </w:r>
    </w:p>
    <w:p>
      <w:r>
        <w:rPr>
          <w:b/>
        </w:rPr>
        <w:t xml:space="preserve">صدام </w:t>
      </w:r>
      <w:r>
        <w:rPr>
          <w:b/>
        </w:rPr>
        <w:t xml:space="preserve">بناء </w:t>
      </w:r>
      <w:r>
        <w:rPr>
          <w:b/>
        </w:rPr>
        <w:t xml:space="preserve">النظام </w:t>
      </w:r>
      <w:r>
        <w:rPr>
          <w:b/>
        </w:rPr>
        <w:t xml:space="preserve">العالمي، </w:t>
      </w:r>
      <w:r>
        <w:rPr>
          <w:b/>
        </w:rPr>
        <w:t xml:space="preserve">مالك </w:t>
      </w:r>
      <w:r>
        <w:rPr>
          <w:b/>
        </w:rPr>
        <w:t xml:space="preserve">عبيد </w:t>
      </w:r>
      <w:r>
        <w:rPr>
          <w:b/>
        </w:rPr>
        <w:t xml:space="preserve">شهيوة- </w:t>
      </w:r>
      <w:r>
        <w:rPr>
          <w:b/>
        </w:rPr>
        <w:t xml:space="preserve">خلف، </w:t>
      </w:r>
      <w:r>
        <w:rPr>
          <w:b/>
        </w:rPr>
        <w:t xml:space="preserve">الجماهيرية </w:t>
      </w:r>
      <w:r>
        <w:rPr>
          <w:b/>
        </w:rPr>
        <w:t xml:space="preserve">ليبيا، </w:t>
      </w:r>
      <w:r>
        <w:rPr>
          <w:b/>
        </w:rPr>
        <w:t xml:space="preserve">1999م، </w:t>
      </w:r>
    </w:p>
    <w:p/>
    <w:p>
      <w:r>
        <w:rPr>
          <w:b/>
        </w:rPr>
        <w:t xml:space="preserve">لالاند: </w:t>
      </w:r>
      <w:r>
        <w:rPr>
          <w:b/>
        </w:rPr>
        <w:t xml:space="preserve">أندريه </w:t>
      </w:r>
    </w:p>
    <w:p>
      <w:r>
        <w:rPr>
          <w:b/>
        </w:rPr>
        <w:t xml:space="preserve">لالاند </w:t>
      </w:r>
      <w:r>
        <w:rPr>
          <w:b/>
        </w:rPr>
        <w:t xml:space="preserve">الفلسفية، </w:t>
      </w:r>
      <w:r>
        <w:rPr>
          <w:b/>
        </w:rPr>
        <w:t xml:space="preserve">تعريب: </w:t>
      </w:r>
      <w:r>
        <w:rPr>
          <w:b/>
        </w:rPr>
        <w:t xml:space="preserve">أحمل </w:t>
      </w:r>
      <w:r>
        <w:rPr>
          <w:b/>
        </w:rPr>
        <w:t xml:space="preserve">خليل، </w:t>
      </w:r>
      <w:r>
        <w:rPr>
          <w:b/>
        </w:rPr>
        <w:t xml:space="preserve">عويدات </w:t>
      </w:r>
      <w:r>
        <w:rPr>
          <w:b/>
        </w:rPr>
        <w:t xml:space="preserve">باريس"، </w:t>
      </w:r>
    </w:p>
    <w:p/>
    <w:p>
      <w:r>
        <w:rPr>
          <w:b/>
          <w:u w:val="single"/>
        </w:rPr>
        <w:t xml:space="preserve">خامسا: </w:t>
      </w:r>
      <w:r>
        <w:rPr>
          <w:b/>
          <w:u w:val="single"/>
        </w:rPr>
        <w:t xml:space="preserve">الرسائل </w:t>
      </w:r>
      <w:r>
        <w:rPr>
          <w:b/>
          <w:u w:val="single"/>
        </w:rPr>
        <w:t xml:space="preserve">العلمية: </w:t>
      </w:r>
    </w:p>
    <w:p>
      <w:r>
        <w:rPr>
          <w:b/>
        </w:rPr>
        <w:t xml:space="preserve">أحمد: </w:t>
      </w:r>
      <w:r>
        <w:rPr>
          <w:b/>
        </w:rPr>
        <w:t xml:space="preserve">حامد </w:t>
      </w:r>
      <w:r>
        <w:rPr>
          <w:b/>
        </w:rPr>
        <w:t xml:space="preserve">إمام </w:t>
      </w:r>
    </w:p>
    <w:p>
      <w:r>
        <w:rPr>
          <w:b/>
        </w:rPr>
        <w:t xml:space="preserve">والدارسين </w:t>
      </w:r>
      <w:r>
        <w:rPr>
          <w:b/>
        </w:rPr>
        <w:t xml:space="preserve">المحدثين، </w:t>
      </w:r>
      <w:r>
        <w:rPr>
          <w:b/>
        </w:rPr>
        <w:t xml:space="preserve">ماجستير، </w:t>
      </w:r>
      <w:r>
        <w:rPr>
          <w:b/>
        </w:rPr>
        <w:t xml:space="preserve">آداب- </w:t>
      </w:r>
    </w:p>
    <w:p/>
    <w:p/>
    <w:p>
      <w:r>
        <w:rPr>
          <w:b/>
        </w:rPr>
        <w:t xml:space="preserve">مظاهر </w:t>
      </w:r>
      <w:r>
        <w:rPr>
          <w:b/>
        </w:rPr>
        <w:t xml:space="preserve">الشعوبية </w:t>
      </w:r>
      <w:r>
        <w:rPr>
          <w:b/>
        </w:rPr>
        <w:t xml:space="preserve">دكتوراه، </w:t>
      </w:r>
      <w:r>
        <w:rPr>
          <w:b/>
        </w:rPr>
        <w:t xml:space="preserve">1960م. </w:t>
      </w:r>
    </w:p>
    <w:p/>
    <w:p/>
    <w:p>
      <w:r>
        <w:rPr>
          <w:b/>
        </w:rPr>
        <w:t xml:space="preserve">سلمان، </w:t>
      </w:r>
      <w:r>
        <w:rPr>
          <w:b/>
        </w:rPr>
        <w:t xml:space="preserve">فائد </w:t>
      </w:r>
    </w:p>
    <w:p>
      <w:r>
        <w:rPr>
          <w:b/>
        </w:rPr>
        <w:t xml:space="preserve">سهل </w:t>
      </w:r>
      <w:r>
        <w:rPr>
          <w:b/>
        </w:rPr>
        <w:t xml:space="preserve">هارون </w:t>
      </w:r>
      <w:r>
        <w:rPr>
          <w:b/>
        </w:rPr>
        <w:t xml:space="preserve">وعمرو </w:t>
      </w:r>
      <w:r>
        <w:rPr>
          <w:b/>
        </w:rPr>
        <w:t xml:space="preserve">مسعدة </w:t>
      </w:r>
      <w:r>
        <w:rPr>
          <w:b/>
        </w:rPr>
        <w:t xml:space="preserve">فنية </w:t>
      </w:r>
      <w:r>
        <w:rPr>
          <w:b/>
        </w:rPr>
        <w:t xml:space="preserve">موازية، </w:t>
      </w:r>
      <w:r>
        <w:rPr>
          <w:b/>
        </w:rPr>
        <w:t xml:space="preserve">ماجستير </w:t>
      </w:r>
      <w:r>
        <w:rPr>
          <w:b/>
        </w:rPr>
        <w:t xml:space="preserve">النجاح </w:t>
      </w:r>
      <w:r>
        <w:rPr>
          <w:b/>
        </w:rPr>
        <w:t xml:space="preserve">الوطنية </w:t>
      </w:r>
      <w:r>
        <w:rPr>
          <w:b/>
        </w:rPr>
        <w:t xml:space="preserve">كلية </w:t>
      </w:r>
      <w:r>
        <w:rPr>
          <w:b/>
        </w:rPr>
        <w:t xml:space="preserve">العليا </w:t>
      </w:r>
      <w:r>
        <w:rPr>
          <w:b/>
        </w:rPr>
        <w:t xml:space="preserve">الدولة: </w:t>
      </w:r>
      <w:r>
        <w:rPr>
          <w:b/>
        </w:rPr>
        <w:t xml:space="preserve">فلسطين، </w:t>
      </w:r>
      <w:r>
        <w:rPr>
          <w:b/>
        </w:rPr>
        <w:t xml:space="preserve">2011م. </w:t>
      </w:r>
    </w:p>
    <w:p/>
    <w:p>
      <w:r>
        <w:rPr>
          <w:b/>
        </w:rPr>
        <w:t xml:space="preserve">عبدالرازق: </w:t>
      </w:r>
      <w:r>
        <w:rPr>
          <w:b/>
        </w:rPr>
        <w:t xml:space="preserve">هادي </w:t>
      </w:r>
    </w:p>
    <w:p>
      <w:r>
        <w:rPr>
          <w:b/>
        </w:rPr>
        <w:t xml:space="preserve">الرواية </w:t>
      </w:r>
      <w:r>
        <w:rPr>
          <w:b/>
        </w:rPr>
        <w:t xml:space="preserve">بعد </w:t>
      </w:r>
      <w:r>
        <w:rPr>
          <w:b/>
        </w:rPr>
        <w:t xml:space="preserve">أحداث </w:t>
      </w:r>
      <w:r>
        <w:rPr>
          <w:b/>
        </w:rPr>
        <w:t xml:space="preserve">سبتمبر، </w:t>
      </w:r>
      <w:r>
        <w:rPr>
          <w:b/>
        </w:rPr>
        <w:t xml:space="preserve">ألسن- </w:t>
      </w:r>
      <w:r>
        <w:rPr>
          <w:b/>
        </w:rPr>
        <w:t xml:space="preserve">عين </w:t>
      </w:r>
      <w:r>
        <w:rPr>
          <w:b/>
        </w:rPr>
        <w:t xml:space="preserve">شمس،2001م. </w:t>
      </w:r>
    </w:p>
    <w:p/>
    <w:p>
      <w:r>
        <w:rPr>
          <w:b/>
        </w:rPr>
        <w:t xml:space="preserve">علي، </w:t>
      </w:r>
      <w:r>
        <w:rPr>
          <w:b/>
        </w:rPr>
        <w:t xml:space="preserve">بخيت </w:t>
      </w:r>
    </w:p>
    <w:p>
      <w:r>
        <w:rPr>
          <w:b/>
        </w:rPr>
        <w:t xml:space="preserve">الصورة </w:t>
      </w:r>
      <w:r>
        <w:rPr>
          <w:b/>
        </w:rPr>
        <w:t xml:space="preserve">أم </w:t>
      </w:r>
      <w:r>
        <w:rPr>
          <w:b/>
        </w:rPr>
        <w:t xml:space="preserve">درمان </w:t>
      </w:r>
      <w:r>
        <w:rPr>
          <w:b/>
        </w:rPr>
        <w:t xml:space="preserve">السودان، </w:t>
      </w:r>
      <w:r>
        <w:rPr>
          <w:b/>
        </w:rPr>
        <w:t xml:space="preserve">1998. </w:t>
      </w:r>
    </w:p>
    <w:p/>
    <w:p>
      <w:r>
        <w:rPr>
          <w:b/>
        </w:rPr>
        <w:t xml:space="preserve">غصوب: </w:t>
      </w:r>
      <w:r>
        <w:rPr>
          <w:b/>
        </w:rPr>
        <w:t xml:space="preserve">غصوب </w:t>
      </w:r>
      <w:r>
        <w:rPr>
          <w:b/>
        </w:rPr>
        <w:t xml:space="preserve">خميس </w:t>
      </w:r>
    </w:p>
    <w:p>
      <w:r>
        <w:rPr>
          <w:b/>
        </w:rPr>
        <w:t xml:space="preserve">والموالي </w:t>
      </w:r>
    </w:p>
    <w:p/>
    <w:p>
      <w:r>
        <w:rPr>
          <w:b/>
        </w:rPr>
        <w:t xml:space="preserve">فضل </w:t>
      </w:r>
      <w:r>
        <w:rPr>
          <w:b/>
        </w:rPr>
        <w:t xml:space="preserve">رانيا </w:t>
      </w:r>
    </w:p>
    <w:p>
      <w:r>
        <w:rPr>
          <w:b/>
        </w:rPr>
        <w:t xml:space="preserve">الغزل </w:t>
      </w:r>
      <w:r>
        <w:rPr>
          <w:b/>
        </w:rPr>
        <w:t xml:space="preserve">العذري </w:t>
      </w:r>
      <w:r>
        <w:rPr>
          <w:b/>
        </w:rPr>
        <w:t xml:space="preserve">وصفية </w:t>
      </w:r>
      <w:r>
        <w:rPr>
          <w:b/>
        </w:rPr>
        <w:t xml:space="preserve">النيلين- </w:t>
      </w:r>
      <w:r>
        <w:rPr>
          <w:b/>
        </w:rPr>
        <w:t xml:space="preserve">2021م. </w:t>
      </w:r>
    </w:p>
    <w:p/>
    <w:p>
      <w:r>
        <w:rPr>
          <w:b/>
        </w:rPr>
        <w:t xml:space="preserve">محمد: </w:t>
      </w:r>
      <w:r>
        <w:rPr>
          <w:b/>
        </w:rPr>
        <w:t xml:space="preserve">الرشيد </w:t>
      </w:r>
    </w:p>
    <w:p>
      <w:r>
        <w:rPr>
          <w:b/>
        </w:rPr>
        <w:t xml:space="preserve">بشار، </w:t>
      </w:r>
      <w:r>
        <w:rPr>
          <w:b/>
        </w:rPr>
        <w:t xml:space="preserve">ماجستير- </w:t>
      </w:r>
      <w:r>
        <w:rPr>
          <w:b/>
        </w:rPr>
        <w:t xml:space="preserve">2006م </w:t>
      </w:r>
      <w:r>
        <w:t xml:space="preserve">. </w:t>
      </w:r>
    </w:p>
    <w:p/>
    <w:p>
      <w:r>
        <w:rPr>
          <w:b/>
        </w:rPr>
        <w:t xml:space="preserve">مرسي: </w:t>
      </w:r>
    </w:p>
    <w:p>
      <w:r>
        <w:rPr>
          <w:b/>
        </w:rPr>
        <w:t xml:space="preserve">أثر </w:t>
      </w:r>
      <w:r>
        <w:rPr>
          <w:b/>
        </w:rPr>
        <w:t xml:space="preserve">كف </w:t>
      </w:r>
      <w:r>
        <w:rPr>
          <w:b/>
        </w:rPr>
        <w:t xml:space="preserve">البصر </w:t>
      </w:r>
      <w:r>
        <w:rPr>
          <w:b/>
        </w:rPr>
        <w:t xml:space="preserve">شخصية </w:t>
      </w:r>
      <w:r>
        <w:rPr>
          <w:b/>
        </w:rPr>
        <w:t xml:space="preserve">وشعره، </w:t>
      </w:r>
      <w:r>
        <w:rPr>
          <w:b/>
        </w:rPr>
        <w:t xml:space="preserve">سوهاج، </w:t>
      </w:r>
      <w:r>
        <w:rPr>
          <w:b/>
        </w:rPr>
        <w:t xml:space="preserve">أسيوط، </w:t>
      </w:r>
      <w:r>
        <w:rPr>
          <w:b/>
        </w:rPr>
        <w:t xml:space="preserve">1984م. </w:t>
      </w:r>
    </w:p>
    <w:p/>
    <w:p>
      <w:r>
        <w:rPr>
          <w:b/>
          <w:u w:val="single"/>
        </w:rPr>
        <w:t xml:space="preserve">سادسا: </w:t>
      </w:r>
      <w:r>
        <w:rPr>
          <w:b/>
          <w:u w:val="single"/>
        </w:rPr>
        <w:t xml:space="preserve">الدوريات </w:t>
      </w:r>
    </w:p>
    <w:p/>
    <w:p>
      <w:r>
        <w:rPr>
          <w:b/>
        </w:rPr>
        <w:t xml:space="preserve">التعريب </w:t>
      </w:r>
      <w:r>
        <w:rPr>
          <w:b/>
        </w:rPr>
        <w:t xml:space="preserve">مجلة </w:t>
      </w:r>
      <w:r>
        <w:rPr>
          <w:b/>
        </w:rPr>
        <w:t xml:space="preserve">التعريب- </w:t>
      </w:r>
      <w:r>
        <w:rPr>
          <w:b/>
        </w:rPr>
        <w:t xml:space="preserve">سوريا، </w:t>
      </w:r>
      <w:r>
        <w:rPr>
          <w:b/>
        </w:rPr>
        <w:t xml:space="preserve">مج12، </w:t>
      </w:r>
      <w:r>
        <w:rPr>
          <w:b/>
        </w:rPr>
        <w:t xml:space="preserve">ع23، </w:t>
      </w:r>
    </w:p>
    <w:p/>
    <w:p>
      <w:r>
        <w:rPr>
          <w:b/>
        </w:rPr>
        <w:t xml:space="preserve">الأنصاري: </w:t>
      </w:r>
    </w:p>
    <w:p>
      <w:r>
        <w:rPr>
          <w:b/>
        </w:rPr>
        <w:t xml:space="preserve">والتشكيل </w:t>
      </w:r>
      <w:r>
        <w:rPr>
          <w:b/>
        </w:rPr>
        <w:t xml:space="preserve">الصوتي، </w:t>
      </w:r>
      <w:r>
        <w:rPr>
          <w:b/>
        </w:rPr>
        <w:t xml:space="preserve">بالزقازيق- </w:t>
      </w:r>
      <w:r>
        <w:rPr>
          <w:b/>
        </w:rPr>
        <w:t xml:space="preserve">الأزهر، </w:t>
      </w:r>
      <w:r>
        <w:rPr>
          <w:b/>
        </w:rPr>
        <w:t xml:space="preserve">المؤتمر </w:t>
      </w:r>
      <w:r>
        <w:rPr>
          <w:b/>
        </w:rPr>
        <w:t xml:space="preserve">العلمي </w:t>
      </w:r>
      <w:r>
        <w:rPr>
          <w:b/>
        </w:rPr>
        <w:t xml:space="preserve">الدولي </w:t>
      </w:r>
      <w:r>
        <w:rPr>
          <w:b/>
        </w:rPr>
        <w:t xml:space="preserve">علوم </w:t>
      </w:r>
      <w:r>
        <w:rPr>
          <w:b/>
        </w:rPr>
        <w:t xml:space="preserve">العربية)، </w:t>
      </w:r>
      <w:r>
        <w:rPr>
          <w:b/>
        </w:rPr>
        <w:t xml:space="preserve">مج </w:t>
      </w:r>
      <w:r>
        <w:rPr>
          <w:b/>
        </w:rPr>
        <w:t xml:space="preserve">2009م. </w:t>
      </w:r>
    </w:p>
    <w:p/>
    <w:p>
      <w:r>
        <w:rPr>
          <w:b/>
        </w:rPr>
        <w:t xml:space="preserve">بوبو: </w:t>
      </w:r>
      <w:r>
        <w:rPr>
          <w:b/>
        </w:rPr>
        <w:t xml:space="preserve">مسعود </w:t>
      </w:r>
    </w:p>
    <w:p>
      <w:r>
        <w:rPr>
          <w:b/>
        </w:rPr>
        <w:t xml:space="preserve">ما </w:t>
      </w:r>
      <w:r>
        <w:rPr>
          <w:b/>
        </w:rPr>
        <w:t xml:space="preserve">أخذه </w:t>
      </w:r>
      <w:r>
        <w:rPr>
          <w:b/>
        </w:rPr>
        <w:t xml:space="preserve">اللغات </w:t>
      </w:r>
      <w:r>
        <w:rPr>
          <w:b/>
        </w:rPr>
        <w:t xml:space="preserve">الأخرى، </w:t>
      </w:r>
      <w:r>
        <w:rPr>
          <w:b/>
        </w:rPr>
        <w:t xml:space="preserve">مج18، </w:t>
      </w:r>
      <w:r>
        <w:rPr>
          <w:b/>
        </w:rPr>
        <w:t xml:space="preserve">ع </w:t>
      </w:r>
      <w:r>
        <w:rPr>
          <w:b/>
        </w:rPr>
        <w:t xml:space="preserve">71، </w:t>
      </w:r>
      <w:r>
        <w:rPr>
          <w:b/>
        </w:rPr>
        <w:t xml:space="preserve">72، </w:t>
      </w:r>
    </w:p>
    <w:p/>
    <w:p>
      <w:r>
        <w:t xml:space="preserve">الجعافرة، </w:t>
      </w:r>
      <w:r>
        <w:t xml:space="preserve">ماجد </w:t>
      </w:r>
      <w:r>
        <w:t xml:space="preserve">ياسين </w:t>
      </w:r>
      <w:r>
        <w:t xml:space="preserve">كريم </w:t>
      </w:r>
    </w:p>
    <w:p>
      <w:r>
        <w:t xml:space="preserve">ظاهرة </w:t>
      </w:r>
      <w:r>
        <w:t xml:space="preserve">التشخيص </w:t>
      </w:r>
      <w:r>
        <w:t xml:space="preserve">الأحنف، </w:t>
      </w:r>
      <w:r>
        <w:t xml:space="preserve">منتوري </w:t>
      </w:r>
      <w:r>
        <w:t xml:space="preserve">قسنطينة </w:t>
      </w:r>
      <w:r>
        <w:rPr>
          <w:b/>
        </w:rPr>
        <w:t xml:space="preserve">- </w:t>
      </w:r>
      <w:r>
        <w:t xml:space="preserve">واللغات </w:t>
      </w:r>
      <w:r>
        <w:rPr>
          <w:b/>
        </w:rPr>
        <w:t xml:space="preserve">قسم </w:t>
      </w:r>
      <w:r>
        <w:t xml:space="preserve">وآدابها،ع </w:t>
      </w:r>
      <w:r>
        <w:rPr>
          <w:b/>
        </w:rPr>
        <w:t xml:space="preserve">6 </w:t>
      </w:r>
      <w:r>
        <w:rPr>
          <w:b/>
        </w:rPr>
        <w:t xml:space="preserve">2003 </w:t>
      </w:r>
    </w:p>
    <w:p/>
    <w:p>
      <w:r>
        <w:rPr>
          <w:b/>
        </w:rPr>
        <w:t xml:space="preserve">التونجي: </w:t>
      </w:r>
    </w:p>
    <w:p>
      <w:r>
        <w:rPr>
          <w:b/>
        </w:rPr>
        <w:t xml:space="preserve">نظرة </w:t>
      </w:r>
      <w:r>
        <w:rPr>
          <w:b/>
        </w:rPr>
        <w:t xml:space="preserve">الصلات </w:t>
      </w:r>
      <w:r>
        <w:rPr>
          <w:b/>
        </w:rPr>
        <w:t xml:space="preserve">مطلع </w:t>
      </w:r>
      <w:r>
        <w:rPr>
          <w:b/>
        </w:rPr>
        <w:t xml:space="preserve">الإسلام </w:t>
      </w:r>
      <w:r>
        <w:rPr>
          <w:b/>
        </w:rPr>
        <w:t xml:space="preserve">(2)، </w:t>
      </w:r>
      <w:r>
        <w:rPr>
          <w:b/>
        </w:rPr>
        <w:t xml:space="preserve">اللسان </w:t>
      </w:r>
      <w:r>
        <w:rPr>
          <w:b/>
        </w:rPr>
        <w:t xml:space="preserve">العربي- </w:t>
      </w:r>
      <w:r>
        <w:rPr>
          <w:b/>
        </w:rPr>
        <w:t xml:space="preserve">مج8، </w:t>
      </w:r>
      <w:r>
        <w:rPr>
          <w:b/>
        </w:rPr>
        <w:t xml:space="preserve">1971م. </w:t>
      </w:r>
    </w:p>
    <w:p/>
    <w:p>
      <w:r>
        <w:rPr>
          <w:b/>
        </w:rPr>
        <w:t xml:space="preserve">حركات: </w:t>
      </w:r>
      <w:r>
        <w:rPr>
          <w:b/>
        </w:rPr>
        <w:t xml:space="preserve">خديجة </w:t>
      </w:r>
    </w:p>
    <w:p>
      <w:r>
        <w:rPr>
          <w:b/>
        </w:rPr>
        <w:t xml:space="preserve">الزندقة، </w:t>
      </w:r>
      <w:r>
        <w:rPr>
          <w:b/>
        </w:rPr>
        <w:t xml:space="preserve">البحث </w:t>
      </w:r>
      <w:r>
        <w:rPr>
          <w:b/>
        </w:rPr>
        <w:t xml:space="preserve">العلمي- </w:t>
      </w:r>
      <w:r>
        <w:rPr>
          <w:b/>
        </w:rPr>
        <w:t xml:space="preserve">ع34، </w:t>
      </w:r>
    </w:p>
    <w:p/>
    <w:p>
      <w:r>
        <w:rPr>
          <w:b/>
        </w:rPr>
        <w:t xml:space="preserve">خضري: </w:t>
      </w:r>
      <w:r>
        <w:rPr>
          <w:b/>
        </w:rPr>
        <w:t xml:space="preserve">رضا </w:t>
      </w:r>
    </w:p>
    <w:p>
      <w:r>
        <w:rPr>
          <w:b/>
        </w:rPr>
        <w:t xml:space="preserve">حرية </w:t>
      </w:r>
      <w:r>
        <w:rPr>
          <w:b/>
        </w:rPr>
        <w:t xml:space="preserve">التفكير </w:t>
      </w:r>
      <w:r>
        <w:rPr>
          <w:b/>
        </w:rPr>
        <w:t xml:space="preserve">والتعبير </w:t>
      </w:r>
      <w:r>
        <w:rPr>
          <w:b/>
        </w:rPr>
        <w:t xml:space="preserve">130، </w:t>
      </w:r>
      <w:r>
        <w:rPr>
          <w:b/>
        </w:rPr>
        <w:t xml:space="preserve">131، </w:t>
      </w:r>
    </w:p>
    <w:p/>
    <w:p>
      <w:r>
        <w:rPr>
          <w:b/>
        </w:rPr>
        <w:t xml:space="preserve">الخطيب: </w:t>
      </w:r>
      <w:r>
        <w:rPr>
          <w:b/>
        </w:rPr>
        <w:t xml:space="preserve">مبارك </w:t>
      </w:r>
    </w:p>
    <w:p>
      <w:r>
        <w:rPr>
          <w:b/>
        </w:rPr>
        <w:t xml:space="preserve">الحداثة </w:t>
      </w:r>
      <w:r>
        <w:rPr>
          <w:b/>
        </w:rPr>
        <w:t xml:space="preserve">تشرين </w:t>
      </w:r>
      <w:r>
        <w:rPr>
          <w:b/>
        </w:rPr>
        <w:t xml:space="preserve">للبحوث </w:t>
      </w:r>
      <w:r>
        <w:rPr>
          <w:b/>
        </w:rPr>
        <w:t xml:space="preserve">والدراسات </w:t>
      </w:r>
      <w:r>
        <w:rPr>
          <w:b/>
        </w:rPr>
        <w:t xml:space="preserve">18، </w:t>
      </w:r>
      <w:r>
        <w:rPr>
          <w:b/>
        </w:rPr>
        <w:t xml:space="preserve">9، </w:t>
      </w:r>
    </w:p>
    <w:p/>
    <w:p/>
    <w:p>
      <w:r>
        <w:rPr>
          <w:b/>
        </w:rPr>
        <w:t xml:space="preserve">والزندقة </w:t>
      </w:r>
      <w:r>
        <w:rPr>
          <w:b/>
        </w:rPr>
        <w:t xml:space="preserve">وأثرهما </w:t>
      </w:r>
      <w:r>
        <w:rPr>
          <w:b/>
        </w:rPr>
        <w:t xml:space="preserve">ظهور </w:t>
      </w:r>
      <w:r>
        <w:rPr>
          <w:b/>
        </w:rPr>
        <w:t xml:space="preserve">العقائد </w:t>
      </w:r>
      <w:r>
        <w:rPr>
          <w:b/>
        </w:rPr>
        <w:t xml:space="preserve">والفرق </w:t>
      </w:r>
      <w:r>
        <w:rPr>
          <w:b/>
        </w:rPr>
        <w:t xml:space="preserve">المنحرفة، </w:t>
      </w:r>
      <w:r>
        <w:rPr>
          <w:b/>
        </w:rPr>
        <w:t xml:space="preserve">دراسات- </w:t>
      </w:r>
      <w:r>
        <w:rPr>
          <w:b/>
        </w:rPr>
        <w:t xml:space="preserve">الإنسانية- </w:t>
      </w:r>
      <w:r>
        <w:rPr>
          <w:b/>
        </w:rPr>
        <w:t xml:space="preserve">ع3، </w:t>
      </w:r>
      <w:r>
        <w:rPr>
          <w:b/>
        </w:rPr>
        <w:t xml:space="preserve">1991م. </w:t>
      </w:r>
    </w:p>
    <w:p/>
    <w:p/>
    <w:p>
      <w:r>
        <w:rPr>
          <w:b/>
        </w:rPr>
        <w:t xml:space="preserve">سالم: </w:t>
      </w:r>
    </w:p>
    <w:p>
      <w:r>
        <w:rPr>
          <w:b/>
        </w:rPr>
        <w:t xml:space="preserve">التعددية </w:t>
      </w:r>
      <w:r>
        <w:rPr>
          <w:b/>
        </w:rPr>
        <w:t xml:space="preserve">والحوار </w:t>
      </w:r>
      <w:r>
        <w:rPr>
          <w:b/>
        </w:rPr>
        <w:t xml:space="preserve">العابر </w:t>
      </w:r>
      <w:r>
        <w:rPr>
          <w:b/>
        </w:rPr>
        <w:t xml:space="preserve">للثقافات، </w:t>
      </w:r>
      <w:r>
        <w:rPr>
          <w:b/>
        </w:rPr>
        <w:t xml:space="preserve">الفكر، </w:t>
      </w:r>
      <w:r>
        <w:rPr>
          <w:b/>
        </w:rPr>
        <w:t xml:space="preserve">44 </w:t>
      </w:r>
      <w:r>
        <w:rPr>
          <w:b/>
        </w:rPr>
        <w:t xml:space="preserve">يناير- </w:t>
      </w:r>
      <w:r>
        <w:rPr>
          <w:b/>
        </w:rPr>
        <w:t xml:space="preserve">مارس </w:t>
      </w:r>
      <w:r>
        <w:rPr>
          <w:b/>
        </w:rPr>
        <w:t xml:space="preserve">2016م. </w:t>
      </w:r>
    </w:p>
    <w:p/>
    <w:p>
      <w:r>
        <w:rPr>
          <w:b/>
        </w:rPr>
        <w:t xml:space="preserve">سرحان: </w:t>
      </w:r>
      <w:r>
        <w:rPr>
          <w:b/>
        </w:rPr>
        <w:t xml:space="preserve">هيثم </w:t>
      </w:r>
    </w:p>
    <w:p>
      <w:r>
        <w:rPr>
          <w:b/>
        </w:rPr>
        <w:t xml:space="preserve">الحجاجي </w:t>
      </w:r>
      <w:r>
        <w:rPr>
          <w:b/>
        </w:rPr>
        <w:t xml:space="preserve">مقاربة </w:t>
      </w:r>
      <w:r>
        <w:rPr>
          <w:b/>
        </w:rPr>
        <w:t xml:space="preserve">تحولات </w:t>
      </w:r>
      <w:r>
        <w:rPr>
          <w:b/>
        </w:rPr>
        <w:t xml:space="preserve">الهوية </w:t>
      </w:r>
      <w:r>
        <w:rPr>
          <w:b/>
        </w:rPr>
        <w:t xml:space="preserve">الثقافية"، </w:t>
      </w:r>
      <w:r>
        <w:rPr>
          <w:b/>
        </w:rPr>
        <w:t xml:space="preserve">القرى </w:t>
      </w:r>
      <w:r>
        <w:rPr>
          <w:b/>
        </w:rPr>
        <w:t xml:space="preserve">لعلوم </w:t>
      </w:r>
      <w:r>
        <w:rPr>
          <w:b/>
        </w:rPr>
        <w:t xml:space="preserve">وآدابها- </w:t>
      </w:r>
      <w:r>
        <w:rPr>
          <w:b/>
        </w:rPr>
        <w:t xml:space="preserve">السعودية، </w:t>
      </w:r>
      <w:r>
        <w:rPr>
          <w:b/>
        </w:rPr>
        <w:t xml:space="preserve">11، </w:t>
      </w:r>
    </w:p>
    <w:p/>
    <w:p>
      <w:r>
        <w:rPr>
          <w:b/>
        </w:rPr>
        <w:t xml:space="preserve">شارب: </w:t>
      </w:r>
      <w:r>
        <w:rPr>
          <w:b/>
        </w:rPr>
        <w:t xml:space="preserve">فتحي </w:t>
      </w:r>
    </w:p>
    <w:p>
      <w:r>
        <w:rPr>
          <w:b/>
        </w:rPr>
        <w:t xml:space="preserve">المفارقة </w:t>
      </w:r>
      <w:r>
        <w:rPr>
          <w:b/>
        </w:rPr>
        <w:t xml:space="preserve">وأبعادها </w:t>
      </w:r>
      <w:r>
        <w:rPr>
          <w:b/>
        </w:rPr>
        <w:t xml:space="preserve">الدلالية </w:t>
      </w:r>
      <w:r>
        <w:rPr>
          <w:b/>
        </w:rPr>
        <w:t xml:space="preserve">جرير: </w:t>
      </w:r>
      <w:r>
        <w:rPr>
          <w:b/>
        </w:rPr>
        <w:t xml:space="preserve">نظرية </w:t>
      </w:r>
      <w:r>
        <w:rPr>
          <w:b/>
        </w:rPr>
        <w:t xml:space="preserve">تطبيقية، </w:t>
      </w:r>
      <w:r>
        <w:rPr>
          <w:b/>
        </w:rPr>
        <w:t xml:space="preserve">فكر </w:t>
      </w:r>
      <w:r>
        <w:rPr>
          <w:b/>
        </w:rPr>
        <w:t xml:space="preserve">وإبداع- </w:t>
      </w:r>
      <w:r>
        <w:rPr>
          <w:b/>
        </w:rPr>
        <w:t xml:space="preserve">ج80، </w:t>
      </w:r>
    </w:p>
    <w:p/>
    <w:p>
      <w:r>
        <w:rPr>
          <w:b/>
        </w:rPr>
        <w:t xml:space="preserve">شلق: </w:t>
      </w:r>
      <w:r>
        <w:rPr>
          <w:b/>
        </w:rPr>
        <w:t xml:space="preserve">الفضل </w:t>
      </w:r>
    </w:p>
    <w:p>
      <w:r>
        <w:rPr>
          <w:b/>
        </w:rPr>
        <w:t xml:space="preserve">حوار </w:t>
      </w:r>
      <w:r>
        <w:rPr>
          <w:b/>
        </w:rPr>
        <w:t xml:space="preserve">الصراع، </w:t>
      </w:r>
      <w:r>
        <w:rPr>
          <w:b/>
        </w:rPr>
        <w:t xml:space="preserve">الاجتهاد </w:t>
      </w:r>
      <w:r>
        <w:rPr>
          <w:b/>
        </w:rPr>
        <w:t xml:space="preserve">للأبحاث- </w:t>
      </w:r>
      <w:r>
        <w:rPr>
          <w:b/>
        </w:rPr>
        <w:t xml:space="preserve">مج13، </w:t>
      </w:r>
      <w:r>
        <w:rPr>
          <w:b/>
        </w:rPr>
        <w:t xml:space="preserve">ع52، </w:t>
      </w:r>
      <w:r>
        <w:rPr>
          <w:b/>
        </w:rPr>
        <w:t xml:space="preserve">53، </w:t>
      </w:r>
    </w:p>
    <w:p/>
    <w:p>
      <w:r>
        <w:t xml:space="preserve">الشملان، </w:t>
      </w:r>
      <w:r>
        <w:t xml:space="preserve">نورة </w:t>
      </w:r>
      <w:r>
        <w:t xml:space="preserve">صالح </w:t>
      </w:r>
      <w:r>
        <w:t xml:space="preserve">عبدالمحسن </w:t>
      </w:r>
    </w:p>
    <w:p>
      <w:r>
        <w:t xml:space="preserve">شخصيته </w:t>
      </w:r>
      <w:r>
        <w:t xml:space="preserve">خلال </w:t>
      </w:r>
      <w:r>
        <w:t xml:space="preserve">شعره، </w:t>
      </w:r>
      <w:r>
        <w:t xml:space="preserve">رسالة </w:t>
      </w:r>
      <w:r>
        <w:t xml:space="preserve">المشرق- </w:t>
      </w:r>
      <w:r>
        <w:rPr>
          <w:b/>
        </w:rPr>
        <w:t xml:space="preserve">2,3 </w:t>
      </w:r>
      <w:r>
        <w:rPr>
          <w:b/>
        </w:rPr>
        <w:t xml:space="preserve">, </w:t>
      </w:r>
      <w:r>
        <w:rPr>
          <w:b/>
        </w:rPr>
        <w:t xml:space="preserve">4,1 </w:t>
      </w:r>
      <w:r>
        <w:rPr>
          <w:b/>
        </w:rPr>
        <w:t xml:space="preserve">1994 </w:t>
      </w:r>
    </w:p>
    <w:p/>
    <w:p>
      <w:r>
        <w:rPr>
          <w:b/>
        </w:rPr>
        <w:t xml:space="preserve">صالحي: </w:t>
      </w:r>
      <w:r>
        <w:rPr>
          <w:b/>
        </w:rPr>
        <w:t xml:space="preserve">عبدالرزاق </w:t>
      </w:r>
    </w:p>
    <w:p>
      <w:r>
        <w:rPr>
          <w:b/>
        </w:rPr>
        <w:t xml:space="preserve">جمال </w:t>
      </w:r>
      <w:r>
        <w:rPr>
          <w:b/>
        </w:rPr>
        <w:t xml:space="preserve">الإيقاع </w:t>
      </w:r>
      <w:r>
        <w:rPr>
          <w:b/>
        </w:rPr>
        <w:t xml:space="preserve">آفاق </w:t>
      </w:r>
      <w:r>
        <w:rPr>
          <w:b/>
        </w:rPr>
        <w:t xml:space="preserve">أدبية، </w:t>
      </w:r>
    </w:p>
    <w:p/>
    <w:p>
      <w:r>
        <w:t xml:space="preserve">صيام، </w:t>
      </w:r>
      <w:r>
        <w:t xml:space="preserve">زكريا </w:t>
      </w:r>
      <w:r>
        <w:t xml:space="preserve">عبدالرحمن </w:t>
      </w:r>
    </w:p>
    <w:p/>
    <w:p>
      <w:r>
        <w:t xml:space="preserve">-أبو </w:t>
      </w:r>
      <w:r>
        <w:t xml:space="preserve">صنعته </w:t>
      </w:r>
      <w:r>
        <w:t xml:space="preserve">الشعرية، </w:t>
      </w:r>
      <w:r>
        <w:rPr>
          <w:b/>
        </w:rPr>
        <w:t xml:space="preserve">الدارة </w:t>
      </w:r>
      <w:r>
        <w:rPr>
          <w:b/>
        </w:rPr>
        <w:t xml:space="preserve">دارة </w:t>
      </w:r>
      <w:r>
        <w:t xml:space="preserve">الملك </w:t>
      </w:r>
      <w:r>
        <w:rPr>
          <w:b/>
        </w:rPr>
        <w:t xml:space="preserve">عبدالعزيز) </w:t>
      </w:r>
      <w:r>
        <w:rPr>
          <w:b/>
        </w:rPr>
        <w:t xml:space="preserve">5, </w:t>
      </w:r>
      <w:r>
        <w:rPr>
          <w:b/>
        </w:rPr>
        <w:t xml:space="preserve">1980 </w:t>
      </w:r>
      <w:r>
        <w:t xml:space="preserve">م </w:t>
      </w:r>
    </w:p>
    <w:p/>
    <w:p>
      <w:r>
        <w:rPr>
          <w:b/>
        </w:rPr>
        <w:t xml:space="preserve">طاهر: </w:t>
      </w:r>
    </w:p>
    <w:p>
      <w:r>
        <w:rPr>
          <w:b/>
        </w:rPr>
        <w:t xml:space="preserve">المضمون </w:t>
      </w:r>
      <w:r>
        <w:rPr>
          <w:b/>
        </w:rPr>
        <w:t xml:space="preserve">الأخلاقي </w:t>
      </w:r>
      <w:r>
        <w:rPr>
          <w:b/>
        </w:rPr>
        <w:t xml:space="preserve">كتاب </w:t>
      </w:r>
      <w:r>
        <w:rPr>
          <w:b/>
        </w:rPr>
        <w:t xml:space="preserve">كليلة </w:t>
      </w:r>
      <w:r>
        <w:rPr>
          <w:b/>
        </w:rPr>
        <w:t xml:space="preserve">ودمنة، </w:t>
      </w:r>
      <w:r>
        <w:rPr>
          <w:b/>
        </w:rPr>
        <w:t xml:space="preserve">ج20، </w:t>
      </w:r>
      <w:r>
        <w:rPr>
          <w:b/>
        </w:rPr>
        <w:t xml:space="preserve">والترجمة </w:t>
      </w:r>
      <w:r>
        <w:rPr>
          <w:b/>
        </w:rPr>
        <w:t xml:space="preserve">التخصصية- </w:t>
      </w:r>
      <w:r>
        <w:rPr>
          <w:b/>
        </w:rPr>
        <w:t xml:space="preserve">1999م. </w:t>
      </w:r>
    </w:p>
    <w:p/>
    <w:p>
      <w:r>
        <w:rPr>
          <w:b/>
        </w:rPr>
        <w:t xml:space="preserve">عايش: </w:t>
      </w:r>
    </w:p>
    <w:p>
      <w:r>
        <w:rPr>
          <w:b/>
        </w:rPr>
        <w:t xml:space="preserve">النزعة </w:t>
      </w:r>
      <w:r>
        <w:rPr>
          <w:b/>
        </w:rPr>
        <w:t xml:space="preserve">الوجودية </w:t>
      </w:r>
      <w:r>
        <w:rPr>
          <w:b/>
        </w:rPr>
        <w:t xml:space="preserve">العبثية </w:t>
      </w:r>
      <w:r>
        <w:rPr>
          <w:b/>
        </w:rPr>
        <w:t xml:space="preserve">الجامعة </w:t>
      </w:r>
      <w:r>
        <w:rPr>
          <w:b/>
        </w:rPr>
        <w:t xml:space="preserve">الأردنية، </w:t>
      </w:r>
      <w:r>
        <w:rPr>
          <w:b/>
        </w:rPr>
        <w:t xml:space="preserve">مج31، </w:t>
      </w:r>
      <w:r>
        <w:rPr>
          <w:b/>
        </w:rPr>
        <w:t xml:space="preserve">3، </w:t>
      </w:r>
      <w:r>
        <w:rPr>
          <w:b/>
        </w:rPr>
        <w:t xml:space="preserve">2004م. </w:t>
      </w:r>
    </w:p>
    <w:p/>
    <w:p/>
    <w:p>
      <w:r>
        <w:rPr>
          <w:b/>
        </w:rPr>
        <w:t xml:space="preserve">عبدالشافي: </w:t>
      </w:r>
      <w:r>
        <w:rPr>
          <w:b/>
        </w:rPr>
        <w:t xml:space="preserve">عيسى </w:t>
      </w:r>
    </w:p>
    <w:p>
      <w:r>
        <w:rPr>
          <w:b/>
        </w:rPr>
        <w:t xml:space="preserve">الخضرمة </w:t>
      </w:r>
      <w:r>
        <w:rPr>
          <w:b/>
        </w:rPr>
        <w:t xml:space="preserve">برد" </w:t>
      </w:r>
      <w:r>
        <w:rPr>
          <w:b/>
        </w:rPr>
        <w:t xml:space="preserve">ثقافية"، </w:t>
      </w:r>
      <w:r>
        <w:rPr>
          <w:b/>
        </w:rPr>
        <w:t xml:space="preserve">المجلة </w:t>
      </w:r>
      <w:r>
        <w:rPr>
          <w:b/>
        </w:rPr>
        <w:t xml:space="preserve">الأردنية </w:t>
      </w:r>
      <w:r>
        <w:rPr>
          <w:b/>
        </w:rPr>
        <w:t xml:space="preserve">10، </w:t>
      </w:r>
      <w:r>
        <w:rPr>
          <w:b/>
        </w:rPr>
        <w:t xml:space="preserve">ع4، </w:t>
      </w:r>
    </w:p>
    <w:p/>
    <w:p>
      <w:r>
        <w:t xml:space="preserve">عبدالله، </w:t>
      </w:r>
      <w:r>
        <w:t xml:space="preserve">أميرة </w:t>
      </w:r>
    </w:p>
    <w:p>
      <w:r>
        <w:t xml:space="preserve">التشبيه </w:t>
      </w:r>
      <w:r>
        <w:t xml:space="preserve">التخييلي </w:t>
      </w:r>
      <w:r>
        <w:rPr>
          <w:b/>
        </w:rPr>
        <w:t xml:space="preserve">الانسانية، </w:t>
      </w:r>
      <w:r>
        <w:rPr>
          <w:b/>
        </w:rPr>
        <w:t xml:space="preserve">بابل، </w:t>
      </w:r>
      <w:r>
        <w:rPr>
          <w:b/>
        </w:rPr>
        <w:t xml:space="preserve">2010 </w:t>
      </w:r>
    </w:p>
    <w:p/>
    <w:p/>
    <w:p>
      <w:r>
        <w:rPr>
          <w:b/>
        </w:rPr>
        <w:t xml:space="preserve">عثمان: </w:t>
      </w:r>
      <w:r>
        <w:rPr>
          <w:b/>
        </w:rPr>
        <w:t xml:space="preserve">قائد </w:t>
      </w:r>
      <w:r>
        <w:rPr>
          <w:b/>
        </w:rPr>
        <w:t xml:space="preserve">حميد </w:t>
      </w:r>
    </w:p>
    <w:p>
      <w:r>
        <w:rPr>
          <w:b/>
        </w:rPr>
        <w:t xml:space="preserve">الإسلامي، </w:t>
      </w:r>
      <w:r>
        <w:rPr>
          <w:b/>
        </w:rPr>
        <w:t xml:space="preserve">التواصل- </w:t>
      </w:r>
      <w:r>
        <w:rPr>
          <w:b/>
        </w:rPr>
        <w:t xml:space="preserve">اليمن، </w:t>
      </w:r>
      <w:r>
        <w:rPr>
          <w:b/>
        </w:rPr>
        <w:t xml:space="preserve">22- </w:t>
      </w:r>
      <w:r>
        <w:rPr>
          <w:b/>
        </w:rPr>
        <w:t xml:space="preserve">يوليو </w:t>
      </w:r>
    </w:p>
    <w:p/>
    <w:p>
      <w:r>
        <w:rPr>
          <w:b/>
        </w:rPr>
        <w:t xml:space="preserve">عسيلان: </w:t>
      </w:r>
      <w:r>
        <w:rPr>
          <w:b/>
        </w:rPr>
        <w:t xml:space="preserve">عبدلله </w:t>
      </w:r>
      <w:r>
        <w:rPr>
          <w:b/>
        </w:rPr>
        <w:t xml:space="preserve">عبدالرحيم </w:t>
      </w:r>
    </w:p>
    <w:p>
      <w:r>
        <w:rPr>
          <w:b/>
        </w:rPr>
        <w:t xml:space="preserve">المبالغة </w:t>
      </w:r>
      <w:r>
        <w:rPr>
          <w:b/>
        </w:rPr>
        <w:t xml:space="preserve">شيوعها، </w:t>
      </w:r>
      <w:r>
        <w:rPr>
          <w:b/>
        </w:rPr>
        <w:t xml:space="preserve">الإمام </w:t>
      </w:r>
      <w:r>
        <w:rPr>
          <w:b/>
        </w:rPr>
        <w:t xml:space="preserve">سعود، </w:t>
      </w:r>
      <w:r>
        <w:rPr>
          <w:b/>
        </w:rPr>
        <w:t xml:space="preserve">8، </w:t>
      </w:r>
    </w:p>
    <w:p/>
    <w:p/>
    <w:p>
      <w:r>
        <w:rPr>
          <w:b/>
        </w:rPr>
        <w:t xml:space="preserve">عكاشة: </w:t>
      </w:r>
      <w:r>
        <w:rPr>
          <w:b/>
        </w:rPr>
        <w:t xml:space="preserve">رائد </w:t>
      </w:r>
    </w:p>
    <w:p>
      <w:r>
        <w:rPr>
          <w:b/>
        </w:rPr>
        <w:t xml:space="preserve">تجليات </w:t>
      </w:r>
      <w:r>
        <w:rPr>
          <w:b/>
        </w:rPr>
        <w:t xml:space="preserve">المحافظة </w:t>
      </w:r>
      <w:r>
        <w:rPr>
          <w:b/>
        </w:rPr>
        <w:t xml:space="preserve">على </w:t>
      </w:r>
      <w:r>
        <w:rPr>
          <w:b/>
        </w:rPr>
        <w:t xml:space="preserve">الأموي: </w:t>
      </w:r>
      <w:r>
        <w:rPr>
          <w:b/>
        </w:rPr>
        <w:t xml:space="preserve">شعراء </w:t>
      </w:r>
      <w:r>
        <w:rPr>
          <w:b/>
        </w:rPr>
        <w:t xml:space="preserve">أنموذجًا، </w:t>
      </w:r>
      <w:r>
        <w:rPr>
          <w:b/>
        </w:rPr>
        <w:t xml:space="preserve">العلوم- </w:t>
      </w:r>
    </w:p>
    <w:p/>
    <w:p>
      <w:r>
        <w:t xml:space="preserve">عمر، </w:t>
      </w:r>
      <w:r>
        <w:t xml:space="preserve">بشير </w:t>
      </w:r>
      <w:r>
        <w:rPr>
          <w:b/>
        </w:rPr>
        <w:t xml:space="preserve">وآخرون </w:t>
      </w:r>
    </w:p>
    <w:p>
      <w:r>
        <w:t xml:space="preserve">الصنعة </w:t>
      </w:r>
      <w:r>
        <w:t xml:space="preserve">و </w:t>
      </w:r>
      <w:r>
        <w:t xml:space="preserve">التجديد، </w:t>
      </w:r>
      <w:r>
        <w:t xml:space="preserve">h </w:t>
      </w:r>
      <w:r>
        <w:t xml:space="preserve">لمنظمة </w:t>
      </w:r>
      <w:r>
        <w:rPr>
          <w:b/>
        </w:rPr>
        <w:t xml:space="preserve">6, </w:t>
      </w:r>
      <w:r>
        <w:rPr>
          <w:b/>
        </w:rPr>
        <w:t xml:space="preserve">ع20، </w:t>
      </w:r>
    </w:p>
    <w:p/>
    <w:p>
      <w:r>
        <w:t xml:space="preserve">عناية، </w:t>
      </w:r>
    </w:p>
    <w:p>
      <w:r>
        <w:t xml:space="preserve">رؤية </w:t>
      </w:r>
      <w:r>
        <w:t xml:space="preserve">للشعر، </w:t>
      </w:r>
      <w:r>
        <w:t xml:space="preserve">نادي </w:t>
      </w:r>
      <w:r>
        <w:t xml:space="preserve">أبها </w:t>
      </w:r>
      <w:r>
        <w:rPr>
          <w:b/>
        </w:rPr>
        <w:t xml:space="preserve">الأدبي، </w:t>
      </w:r>
      <w:r>
        <w:rPr>
          <w:b/>
        </w:rPr>
        <w:t xml:space="preserve">38 </w:t>
      </w:r>
    </w:p>
    <w:p/>
    <w:p>
      <w:r>
        <w:rPr>
          <w:b/>
        </w:rPr>
        <w:t xml:space="preserve">عيسى: </w:t>
      </w:r>
      <w:r>
        <w:rPr>
          <w:b/>
        </w:rPr>
        <w:t xml:space="preserve">حكمت، </w:t>
      </w:r>
      <w:r>
        <w:rPr>
          <w:b/>
        </w:rPr>
        <w:t xml:space="preserve">حيدر: </w:t>
      </w:r>
      <w:r>
        <w:rPr>
          <w:b/>
        </w:rPr>
        <w:t xml:space="preserve">محسن </w:t>
      </w:r>
    </w:p>
    <w:p>
      <w:r>
        <w:rPr>
          <w:b/>
        </w:rPr>
        <w:t xml:space="preserve">المجون </w:t>
      </w:r>
      <w:r>
        <w:rPr>
          <w:b/>
        </w:rPr>
        <w:t xml:space="preserve">الهجري </w:t>
      </w:r>
      <w:r>
        <w:rPr>
          <w:b/>
        </w:rPr>
        <w:t xml:space="preserve">الإبداع </w:t>
      </w:r>
      <w:r>
        <w:rPr>
          <w:b/>
        </w:rPr>
        <w:t xml:space="preserve">والشعوبية، </w:t>
      </w:r>
      <w:r>
        <w:rPr>
          <w:b/>
        </w:rPr>
        <w:t xml:space="preserve">للبحوث- </w:t>
      </w:r>
      <w:r>
        <w:rPr>
          <w:b/>
        </w:rPr>
        <w:t xml:space="preserve">مج32، </w:t>
      </w:r>
    </w:p>
    <w:p/>
    <w:p>
      <w:r>
        <w:rPr>
          <w:b/>
        </w:rPr>
        <w:t xml:space="preserve">فوزي: </w:t>
      </w:r>
      <w:r>
        <w:rPr>
          <w:b/>
        </w:rPr>
        <w:t xml:space="preserve">فاروق </w:t>
      </w:r>
      <w:r>
        <w:rPr>
          <w:b/>
        </w:rPr>
        <w:t xml:space="preserve">عمر </w:t>
      </w:r>
    </w:p>
    <w:p>
      <w:r>
        <w:rPr>
          <w:b/>
        </w:rPr>
        <w:t xml:space="preserve">حول </w:t>
      </w:r>
      <w:r>
        <w:rPr>
          <w:b/>
        </w:rPr>
        <w:t xml:space="preserve">زندقة </w:t>
      </w:r>
      <w:r>
        <w:rPr>
          <w:b/>
        </w:rPr>
        <w:t xml:space="preserve">المورد- </w:t>
      </w:r>
      <w:r>
        <w:rPr>
          <w:b/>
        </w:rPr>
        <w:t xml:space="preserve">مج5، </w:t>
      </w:r>
      <w:r>
        <w:rPr>
          <w:b/>
        </w:rPr>
        <w:t xml:space="preserve">1976م. </w:t>
      </w:r>
    </w:p>
    <w:p>
      <w:r>
        <w:rPr>
          <w:b/>
        </w:rPr>
        <w:t xml:space="preserve">وسياسة </w:t>
      </w:r>
      <w:r>
        <w:rPr>
          <w:b/>
        </w:rPr>
        <w:t xml:space="preserve">عصره، </w:t>
      </w:r>
      <w:r>
        <w:rPr>
          <w:b/>
        </w:rPr>
        <w:t xml:space="preserve">16، </w:t>
      </w:r>
      <w:r>
        <w:rPr>
          <w:b/>
        </w:rPr>
        <w:t xml:space="preserve">1987م. </w:t>
      </w:r>
    </w:p>
    <w:p/>
    <w:p>
      <w:r>
        <w:rPr>
          <w:b/>
        </w:rPr>
        <w:t xml:space="preserve">القزاز: </w:t>
      </w:r>
    </w:p>
    <w:p>
      <w:r>
        <w:rPr>
          <w:b/>
        </w:rPr>
        <w:t xml:space="preserve">الاستشراق </w:t>
      </w:r>
      <w:r>
        <w:rPr>
          <w:b/>
        </w:rPr>
        <w:t xml:space="preserve">ودوره </w:t>
      </w:r>
      <w:r>
        <w:rPr>
          <w:b/>
        </w:rPr>
        <w:t xml:space="preserve">صراع </w:t>
      </w:r>
      <w:r>
        <w:rPr>
          <w:b/>
        </w:rPr>
        <w:t xml:space="preserve">الحضارات، </w:t>
      </w:r>
      <w:r>
        <w:rPr>
          <w:b/>
        </w:rPr>
        <w:t xml:space="preserve">الكوفة، </w:t>
      </w:r>
      <w:r>
        <w:rPr>
          <w:b/>
        </w:rPr>
        <w:t xml:space="preserve">مج6، </w:t>
      </w:r>
      <w:r>
        <w:rPr>
          <w:b/>
        </w:rPr>
        <w:t xml:space="preserve">ع17، </w:t>
      </w:r>
    </w:p>
    <w:p/>
    <w:p/>
    <w:p>
      <w:r>
        <w:rPr>
          <w:b/>
        </w:rPr>
        <w:t xml:space="preserve">برد: </w:t>
      </w:r>
      <w:r>
        <w:rPr>
          <w:b/>
        </w:rPr>
        <w:t xml:space="preserve">دوافعه </w:t>
      </w:r>
      <w:r>
        <w:rPr>
          <w:b/>
        </w:rPr>
        <w:t xml:space="preserve">وأبعاده، </w:t>
      </w:r>
      <w:r>
        <w:rPr>
          <w:b/>
        </w:rPr>
        <w:t xml:space="preserve">25، </w:t>
      </w:r>
      <w:r>
        <w:rPr>
          <w:b/>
        </w:rPr>
        <w:t xml:space="preserve">98، </w:t>
      </w:r>
      <w:r>
        <w:rPr>
          <w:b/>
        </w:rPr>
        <w:t xml:space="preserve">2005م. </w:t>
      </w:r>
    </w:p>
    <w:p/>
    <w:p/>
    <w:p>
      <w:r>
        <w:rPr>
          <w:b/>
        </w:rPr>
        <w:t xml:space="preserve">مراد: </w:t>
      </w:r>
      <w:r>
        <w:rPr>
          <w:b/>
        </w:rPr>
        <w:t xml:space="preserve">بركات </w:t>
      </w:r>
    </w:p>
    <w:p>
      <w:r>
        <w:rPr>
          <w:b/>
        </w:rPr>
        <w:t xml:space="preserve">العولمة </w:t>
      </w:r>
      <w:r>
        <w:rPr>
          <w:b/>
        </w:rPr>
        <w:t xml:space="preserve">وصراع </w:t>
      </w:r>
      <w:r>
        <w:rPr>
          <w:b/>
        </w:rPr>
        <w:t xml:space="preserve">المعرفية، </w:t>
      </w:r>
      <w:r>
        <w:rPr>
          <w:b/>
        </w:rPr>
        <w:t xml:space="preserve">62، </w:t>
      </w:r>
      <w:r>
        <w:rPr>
          <w:b/>
        </w:rPr>
        <w:t xml:space="preserve">أكتوبر </w:t>
      </w:r>
    </w:p>
    <w:p/>
    <w:p>
      <w:r>
        <w:t xml:space="preserve">المعاضيدي، </w:t>
      </w:r>
      <w:r>
        <w:t xml:space="preserve">سوسن </w:t>
      </w:r>
      <w:r>
        <w:t xml:space="preserve">صائب </w:t>
      </w:r>
    </w:p>
    <w:p>
      <w:r>
        <w:t xml:space="preserve">التناص </w:t>
      </w:r>
      <w:r>
        <w:rPr>
          <w:b/>
        </w:rPr>
        <w:t xml:space="preserve">شمس- </w:t>
      </w:r>
      <w:r>
        <w:t xml:space="preserve">بحوث </w:t>
      </w:r>
      <w:r>
        <w:t xml:space="preserve">الشرق </w:t>
      </w:r>
      <w:r>
        <w:rPr>
          <w:b/>
        </w:rPr>
        <w:t xml:space="preserve">الأوسط، </w:t>
      </w:r>
      <w:r>
        <w:rPr>
          <w:b/>
        </w:rPr>
        <w:t xml:space="preserve">63 </w:t>
      </w:r>
      <w:r>
        <w:rPr>
          <w:b/>
        </w:rPr>
        <w:t xml:space="preserve">2021 </w:t>
      </w:r>
    </w:p>
    <w:p/>
    <w:p>
      <w:r>
        <w:rPr>
          <w:b/>
        </w:rPr>
        <w:t xml:space="preserve">المغيض: </w:t>
      </w:r>
      <w:r>
        <w:rPr>
          <w:b/>
        </w:rPr>
        <w:t xml:space="preserve">تركي </w:t>
      </w:r>
    </w:p>
    <w:p>
      <w:r>
        <w:rPr>
          <w:b/>
        </w:rPr>
        <w:t xml:space="preserve">الزهد </w:t>
      </w:r>
      <w:r>
        <w:rPr>
          <w:b/>
        </w:rPr>
        <w:t xml:space="preserve">العتاهية </w:t>
      </w:r>
      <w:r>
        <w:rPr>
          <w:b/>
        </w:rPr>
        <w:t xml:space="preserve">العلاء </w:t>
      </w:r>
      <w:r>
        <w:rPr>
          <w:b/>
        </w:rPr>
        <w:t xml:space="preserve">المعري" </w:t>
      </w:r>
      <w:r>
        <w:rPr>
          <w:b/>
        </w:rPr>
        <w:t xml:space="preserve">مقارنة، </w:t>
      </w:r>
      <w:r>
        <w:rPr>
          <w:b/>
        </w:rPr>
        <w:t xml:space="preserve">اليرموك- </w:t>
      </w:r>
      <w:r>
        <w:rPr>
          <w:b/>
        </w:rPr>
        <w:t xml:space="preserve">الأردن. </w:t>
      </w:r>
    </w:p>
    <w:p/>
    <w:p>
      <w:r>
        <w:rPr>
          <w:b/>
        </w:rPr>
        <w:t xml:space="preserve">نصر: </w:t>
      </w:r>
      <w:r>
        <w:rPr>
          <w:b/>
        </w:rPr>
        <w:t xml:space="preserve">عاطف </w:t>
      </w:r>
      <w:r>
        <w:rPr>
          <w:b/>
        </w:rPr>
        <w:t xml:space="preserve">جودة </w:t>
      </w:r>
    </w:p>
    <w:p>
      <w:r>
        <w:rPr>
          <w:b/>
        </w:rPr>
        <w:t xml:space="preserve">تراثنا </w:t>
      </w:r>
      <w:r>
        <w:rPr>
          <w:b/>
        </w:rPr>
        <w:t xml:space="preserve">الشعري: </w:t>
      </w:r>
      <w:r>
        <w:rPr>
          <w:b/>
        </w:rPr>
        <w:t xml:space="preserve">تحليلية، </w:t>
      </w:r>
      <w:r>
        <w:rPr>
          <w:b/>
        </w:rPr>
        <w:t xml:space="preserve">فصول، </w:t>
      </w:r>
      <w:r>
        <w:rPr>
          <w:b/>
        </w:rPr>
        <w:t xml:space="preserve">4، </w:t>
      </w:r>
      <w:r>
        <w:rPr>
          <w:b/>
        </w:rPr>
        <w:t xml:space="preserve">ع2، </w:t>
      </w:r>
      <w:r>
        <w:rPr>
          <w:b/>
        </w:rPr>
        <w:t xml:space="preserve">يناير-1984م. </w:t>
      </w:r>
    </w:p>
    <w:p/>
    <w:p>
      <w:r>
        <w:rPr>
          <w:b/>
        </w:rPr>
        <w:t xml:space="preserve">هنداوي: </w:t>
      </w:r>
    </w:p>
    <w:p>
      <w:r>
        <w:rPr>
          <w:b/>
        </w:rPr>
        <w:t xml:space="preserve">الفصحى </w:t>
      </w:r>
      <w:r>
        <w:rPr>
          <w:b/>
        </w:rPr>
        <w:t xml:space="preserve">والحضارة، </w:t>
      </w:r>
      <w:r>
        <w:rPr>
          <w:b/>
        </w:rPr>
        <w:t xml:space="preserve">اللغة، </w:t>
      </w:r>
      <w:r>
        <w:rPr>
          <w:b/>
        </w:rPr>
        <w:t xml:space="preserve">مج10، </w:t>
      </w:r>
    </w:p>
    <w:p/>
    <w:p>
      <w:r>
        <w:rPr>
          <w:b/>
        </w:rPr>
        <w:t xml:space="preserve">المواقع </w:t>
      </w:r>
      <w:r>
        <w:rPr>
          <w:b/>
        </w:rPr>
        <w:t xml:space="preserve">الإلكترونية </w:t>
      </w:r>
    </w:p>
    <w:p>
      <w:r>
        <w:rPr>
          <w:b/>
        </w:rPr>
        <w:t xml:space="preserve">مدونة </w:t>
      </w:r>
      <w:r>
        <w:rPr>
          <w:b/>
        </w:rPr>
        <w:t xml:space="preserve">مؤمن </w:t>
      </w:r>
      <w:r>
        <w:rPr>
          <w:b/>
        </w:rPr>
        <w:t xml:space="preserve">الوزان، </w:t>
      </w:r>
      <w:r>
        <w:rPr>
          <w:b/>
        </w:rPr>
        <w:t xml:space="preserve">ودمنة- </w:t>
      </w:r>
      <w:r>
        <w:rPr>
          <w:b/>
        </w:rPr>
        <w:t xml:space="preserve">ديبيا، </w:t>
      </w:r>
      <w:r>
        <w:rPr>
          <w:b/>
        </w:rPr>
        <w:t xml:space="preserve">الإثنين </w:t>
      </w:r>
      <w:r>
        <w:rPr>
          <w:b/>
        </w:rPr>
        <w:t xml:space="preserve">سبتمبر </w:t>
      </w:r>
      <w:r>
        <w:rPr>
          <w:b/>
        </w:rPr>
        <w:t xml:space="preserve">2020م </w:t>
      </w:r>
    </w:p>
    <w:p>
      <w:r>
        <w:t xml:space="preserve">https://mudawnatmumin </w:t>
      </w:r>
      <w:r>
        <w:t xml:space="preserve">.blogspot.com/2020/09/blog-post_21.html </w:t>
      </w:r>
    </w:p>
    <w:p>
      <w:r>
        <w:rPr>
          <w:b/>
        </w:rPr>
        <w:t xml:space="preserve">"حجج </w:t>
      </w:r>
      <w:r>
        <w:rPr>
          <w:b/>
        </w:rPr>
        <w:t xml:space="preserve">ودمنة" </w:t>
      </w:r>
      <w:r>
        <w:rPr>
          <w:b/>
        </w:rPr>
        <w:t xml:space="preserve">صوت </w:t>
      </w:r>
      <w:r>
        <w:rPr>
          <w:b/>
        </w:rPr>
        <w:t xml:space="preserve">العقل </w:t>
      </w:r>
    </w:p>
    <w:p>
      <w:r>
        <w:t xml:space="preserve">https://sawtalaql </w:t>
      </w:r>
      <w:r>
        <w:t xml:space="preserve">.com/2020/03/arguments-about-kalila-and-dimna.html/3 </w:t>
      </w:r>
    </w:p>
    <w:p/>
    <w:p>
      <w:r>
        <w:t xml:space="preserve">الهوامش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